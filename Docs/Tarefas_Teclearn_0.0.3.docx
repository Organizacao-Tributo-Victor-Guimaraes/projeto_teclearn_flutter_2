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68B5" w14:textId="14112F54" w:rsidR="00C47653" w:rsidRPr="00776859" w:rsidRDefault="00950A6F">
      <w:pPr>
        <w:pStyle w:val="Ttulo"/>
        <w:rPr>
          <w:lang w:val="pt-BR"/>
        </w:rPr>
      </w:pPr>
      <w:r w:rsidRPr="00776859">
        <w:rPr>
          <w:lang w:val="pt-BR"/>
        </w:rPr>
        <w:t>Planejamento de Tarefas e Backlog do Projeto [</w:t>
      </w:r>
      <w:r w:rsidR="00776859" w:rsidRPr="00776859">
        <w:rPr>
          <w:lang w:val="pt-BR"/>
        </w:rPr>
        <w:t>Teclearn</w:t>
      </w:r>
      <w:r w:rsidRPr="00776859">
        <w:rPr>
          <w:lang w:val="pt-BR"/>
        </w:rPr>
        <w:t>]</w:t>
      </w:r>
    </w:p>
    <w:p w14:paraId="643AC749" w14:textId="0D8A9424" w:rsidR="00C47653" w:rsidRPr="00776859" w:rsidRDefault="1F30D32C">
      <w:pPr>
        <w:rPr>
          <w:lang w:val="pt-BR"/>
        </w:rPr>
      </w:pPr>
      <w:r w:rsidRPr="1F30D32C">
        <w:rPr>
          <w:lang w:val="pt-BR"/>
        </w:rPr>
        <w:t>Data: [</w:t>
      </w:r>
      <w:r w:rsidR="00FE3583">
        <w:rPr>
          <w:lang w:val="pt-BR"/>
        </w:rPr>
        <w:t>30</w:t>
      </w:r>
      <w:r w:rsidRPr="1F30D32C">
        <w:rPr>
          <w:lang w:val="pt-BR"/>
        </w:rPr>
        <w:t>/11/2024]</w:t>
      </w:r>
    </w:p>
    <w:p w14:paraId="3DFC2C23" w14:textId="27780925" w:rsidR="00C47653" w:rsidRPr="00776859" w:rsidRDefault="1F30D32C">
      <w:pPr>
        <w:rPr>
          <w:lang w:val="pt-BR"/>
        </w:rPr>
      </w:pPr>
      <w:r w:rsidRPr="1F30D32C">
        <w:rPr>
          <w:lang w:val="pt-BR"/>
        </w:rPr>
        <w:t>Revisão: [</w:t>
      </w:r>
      <w:r w:rsidR="00FE3583">
        <w:rPr>
          <w:lang w:val="pt-BR"/>
        </w:rPr>
        <w:t>0.0</w:t>
      </w:r>
      <w:r w:rsidRPr="1F30D32C">
        <w:rPr>
          <w:lang w:val="pt-BR"/>
        </w:rPr>
        <w:t>.1]</w:t>
      </w:r>
    </w:p>
    <w:p w14:paraId="0E3614C8" w14:textId="31B9E8E1" w:rsidR="00C47653" w:rsidRPr="00776859" w:rsidRDefault="1F30D32C" w:rsidP="1F30D32C">
      <w:pPr>
        <w:rPr>
          <w:lang w:val="pt-BR"/>
        </w:rPr>
      </w:pPr>
      <w:r w:rsidRPr="1F30D32C">
        <w:rPr>
          <w:lang w:val="pt-BR"/>
        </w:rPr>
        <w:t>Autor: [João Barros Guatura da Costa], [Leonardo Lemes Pedrozo]</w:t>
      </w:r>
      <w:r w:rsidR="00FE3583">
        <w:rPr>
          <w:lang w:val="pt-BR"/>
        </w:rPr>
        <w:t>, [Raffael Guideti Miello]</w:t>
      </w:r>
    </w:p>
    <w:p w14:paraId="4BC7FCDF" w14:textId="5D016F80" w:rsidR="00C47653" w:rsidRDefault="00950A6F">
      <w:pPr>
        <w:pStyle w:val="Ttulo1"/>
        <w:rPr>
          <w:lang w:val="pt-BR"/>
        </w:rPr>
      </w:pPr>
      <w:r w:rsidRPr="00776859">
        <w:rPr>
          <w:lang w:val="pt-BR"/>
        </w:rPr>
        <w:t>Tarefas Principais:</w:t>
      </w:r>
    </w:p>
    <w:p w14:paraId="1B1F71E5" w14:textId="77777777" w:rsidR="002304B6" w:rsidRPr="002304B6" w:rsidRDefault="002304B6" w:rsidP="002304B6">
      <w:pPr>
        <w:rPr>
          <w:lang w:val="pt-BR"/>
        </w:rPr>
      </w:pPr>
    </w:p>
    <w:tbl>
      <w:tblPr>
        <w:tblW w:w="8886" w:type="dxa"/>
        <w:tblInd w:w="-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0"/>
        <w:gridCol w:w="1308"/>
        <w:gridCol w:w="1935"/>
        <w:gridCol w:w="1934"/>
        <w:gridCol w:w="1244"/>
        <w:gridCol w:w="1755"/>
      </w:tblGrid>
      <w:tr w:rsidR="009D5D8D" w14:paraId="193BDACE" w14:textId="490064DB" w:rsidTr="009D5D8D">
        <w:trPr>
          <w:trHeight w:val="1073"/>
        </w:trPr>
        <w:tc>
          <w:tcPr>
            <w:tcW w:w="710" w:type="dxa"/>
          </w:tcPr>
          <w:p w14:paraId="30DED8FE" w14:textId="77777777" w:rsidR="002304B6" w:rsidRDefault="002304B6" w:rsidP="009D5D8D">
            <w:pPr>
              <w:ind w:left="1668" w:hanging="1440"/>
              <w:jc w:val="center"/>
              <w:rPr>
                <w:lang w:val="pt-BR"/>
              </w:rPr>
            </w:pPr>
          </w:p>
          <w:p w14:paraId="31C0716E" w14:textId="052328BF" w:rsidR="002304B6" w:rsidRDefault="002304B6" w:rsidP="009D5D8D">
            <w:pPr>
              <w:ind w:left="1668" w:hanging="1440"/>
              <w:jc w:val="center"/>
              <w:rPr>
                <w:lang w:val="pt-BR"/>
              </w:rPr>
            </w:pPr>
            <w:r w:rsidRPr="00387CC3">
              <w:rPr>
                <w:lang w:val="pt-BR"/>
              </w:rPr>
              <w:t>ID</w:t>
            </w:r>
          </w:p>
          <w:p w14:paraId="5B6A5496" w14:textId="32B339BD" w:rsidR="002304B6" w:rsidRDefault="002304B6" w:rsidP="009D5D8D">
            <w:pPr>
              <w:jc w:val="center"/>
              <w:rPr>
                <w:lang w:val="pt-BR"/>
              </w:rPr>
            </w:pPr>
          </w:p>
        </w:tc>
        <w:tc>
          <w:tcPr>
            <w:tcW w:w="1308" w:type="dxa"/>
          </w:tcPr>
          <w:p w14:paraId="16D85C10" w14:textId="77777777" w:rsidR="002304B6" w:rsidRDefault="002304B6" w:rsidP="009D5D8D">
            <w:pPr>
              <w:ind w:left="2090"/>
              <w:jc w:val="center"/>
              <w:rPr>
                <w:lang w:val="pt-BR"/>
              </w:rPr>
            </w:pPr>
          </w:p>
          <w:p w14:paraId="3E76A134" w14:textId="77777777" w:rsidR="002304B6" w:rsidRDefault="002304B6" w:rsidP="009D5D8D">
            <w:pPr>
              <w:ind w:left="314"/>
              <w:rPr>
                <w:lang w:val="pt-BR"/>
              </w:rPr>
            </w:pPr>
            <w:r w:rsidRPr="00387CC3">
              <w:rPr>
                <w:lang w:val="pt-BR"/>
              </w:rPr>
              <w:t>Tarefa</w:t>
            </w:r>
          </w:p>
          <w:p w14:paraId="729A3241" w14:textId="77777777" w:rsidR="002304B6" w:rsidRDefault="002304B6" w:rsidP="009D5D8D">
            <w:pPr>
              <w:ind w:left="2090"/>
              <w:jc w:val="center"/>
              <w:rPr>
                <w:lang w:val="pt-BR"/>
              </w:rPr>
            </w:pPr>
          </w:p>
          <w:p w14:paraId="479E2DFA" w14:textId="6BAE2BA5" w:rsidR="002304B6" w:rsidRDefault="002304B6" w:rsidP="009D5D8D">
            <w:pPr>
              <w:jc w:val="center"/>
              <w:rPr>
                <w:lang w:val="pt-BR"/>
              </w:rPr>
            </w:pPr>
          </w:p>
        </w:tc>
        <w:tc>
          <w:tcPr>
            <w:tcW w:w="1935" w:type="dxa"/>
          </w:tcPr>
          <w:p w14:paraId="41EAAA21" w14:textId="77777777" w:rsidR="002304B6" w:rsidRDefault="002304B6" w:rsidP="009D5D8D">
            <w:pPr>
              <w:rPr>
                <w:lang w:val="pt-BR"/>
              </w:rPr>
            </w:pPr>
            <w:r w:rsidRPr="00387CC3">
              <w:rPr>
                <w:lang w:val="pt-BR"/>
              </w:rPr>
              <w:t>Descrição</w:t>
            </w:r>
          </w:p>
          <w:p w14:paraId="2086EEA3" w14:textId="2BE2D238" w:rsidR="002304B6" w:rsidRDefault="002304B6" w:rsidP="009D5D8D">
            <w:pPr>
              <w:ind w:left="314"/>
              <w:jc w:val="center"/>
              <w:rPr>
                <w:lang w:val="pt-BR"/>
              </w:rPr>
            </w:pPr>
          </w:p>
          <w:p w14:paraId="51AA5DDD" w14:textId="3A6FE185" w:rsidR="002304B6" w:rsidRDefault="002304B6" w:rsidP="009D5D8D">
            <w:pPr>
              <w:jc w:val="center"/>
              <w:rPr>
                <w:lang w:val="pt-BR"/>
              </w:rPr>
            </w:pPr>
          </w:p>
        </w:tc>
        <w:tc>
          <w:tcPr>
            <w:tcW w:w="1934" w:type="dxa"/>
          </w:tcPr>
          <w:p w14:paraId="6D2D5CAD" w14:textId="2C609F66" w:rsidR="002304B6" w:rsidRDefault="002304B6" w:rsidP="009D5D8D">
            <w:pPr>
              <w:rPr>
                <w:lang w:val="pt-BR"/>
              </w:rPr>
            </w:pPr>
            <w:r w:rsidRPr="00387CC3">
              <w:rPr>
                <w:lang w:val="pt-BR"/>
              </w:rPr>
              <w:t>Responsável</w:t>
            </w:r>
          </w:p>
          <w:p w14:paraId="613BF4FC" w14:textId="77777777" w:rsidR="002304B6" w:rsidRDefault="002304B6" w:rsidP="009D5D8D">
            <w:pPr>
              <w:jc w:val="center"/>
              <w:rPr>
                <w:lang w:val="pt-BR"/>
              </w:rPr>
            </w:pPr>
          </w:p>
          <w:p w14:paraId="48B3EFEE" w14:textId="2A69A8AE" w:rsidR="002304B6" w:rsidRDefault="002304B6" w:rsidP="009D5D8D">
            <w:pPr>
              <w:jc w:val="center"/>
              <w:rPr>
                <w:lang w:val="pt-BR"/>
              </w:rPr>
            </w:pPr>
          </w:p>
        </w:tc>
        <w:tc>
          <w:tcPr>
            <w:tcW w:w="1244" w:type="dxa"/>
          </w:tcPr>
          <w:p w14:paraId="0672B6C6" w14:textId="2F900FFF" w:rsidR="002304B6" w:rsidRDefault="002304B6" w:rsidP="009D5D8D">
            <w:pPr>
              <w:rPr>
                <w:lang w:val="pt-BR"/>
              </w:rPr>
            </w:pPr>
            <w:r>
              <w:rPr>
                <w:lang w:val="pt-BR"/>
              </w:rPr>
              <w:t>Status</w:t>
            </w:r>
          </w:p>
        </w:tc>
        <w:tc>
          <w:tcPr>
            <w:tcW w:w="1755" w:type="dxa"/>
            <w:shd w:val="clear" w:color="auto" w:fill="auto"/>
          </w:tcPr>
          <w:p w14:paraId="2F2A0E76" w14:textId="1140FC7E" w:rsidR="002304B6" w:rsidRDefault="002304B6" w:rsidP="009D5D8D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Data de Conclusão</w:t>
            </w:r>
          </w:p>
        </w:tc>
      </w:tr>
    </w:tbl>
    <w:p w14:paraId="3C8371D7" w14:textId="77777777" w:rsidR="00387CC3" w:rsidRPr="00387CC3" w:rsidRDefault="00387CC3" w:rsidP="00387CC3">
      <w:pPr>
        <w:rPr>
          <w:lang w:val="pt-BR"/>
        </w:rPr>
      </w:pPr>
    </w:p>
    <w:tbl>
      <w:tblPr>
        <w:tblW w:w="0" w:type="auto"/>
        <w:tblInd w:w="-147" w:type="dxa"/>
        <w:tblLook w:val="04A0" w:firstRow="1" w:lastRow="0" w:firstColumn="1" w:lastColumn="0" w:noHBand="0" w:noVBand="1"/>
      </w:tblPr>
      <w:tblGrid>
        <w:gridCol w:w="491"/>
        <w:gridCol w:w="218"/>
        <w:gridCol w:w="962"/>
        <w:gridCol w:w="1345"/>
        <w:gridCol w:w="1329"/>
        <w:gridCol w:w="308"/>
        <w:gridCol w:w="984"/>
        <w:gridCol w:w="259"/>
        <w:gridCol w:w="1121"/>
        <w:gridCol w:w="1760"/>
      </w:tblGrid>
      <w:tr w:rsidR="00950A6F" w14:paraId="54A99E21" w14:textId="77777777" w:rsidTr="00950A6F">
        <w:trPr>
          <w:trHeight w:val="5964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31224" w14:textId="26189DDB" w:rsidR="00C47653" w:rsidRDefault="00776859">
            <w:r>
              <w:t>01</w:t>
            </w:r>
          </w:p>
          <w:p w14:paraId="5ECDBFDF" w14:textId="77777777" w:rsidR="00776859" w:rsidRDefault="00776859"/>
          <w:p w14:paraId="33C3F847" w14:textId="77777777" w:rsidR="00776859" w:rsidRDefault="00776859"/>
          <w:p w14:paraId="523CC40A" w14:textId="72CA9D76" w:rsidR="00776859" w:rsidRDefault="00776859"/>
        </w:tc>
        <w:tc>
          <w:tcPr>
            <w:tcW w:w="1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982FC" w14:textId="47B5D481" w:rsidR="00C47653" w:rsidRDefault="00776859">
            <w:r>
              <w:t>Sistema perguntas</w:t>
            </w:r>
          </w:p>
        </w:tc>
        <w:tc>
          <w:tcPr>
            <w:tcW w:w="26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AB6C9" w14:textId="77777777" w:rsidR="00776859" w:rsidRPr="00776859" w:rsidRDefault="00776859" w:rsidP="00776859">
            <w:pPr>
              <w:rPr>
                <w:lang w:val="pt-BR"/>
              </w:rPr>
            </w:pPr>
            <w:r w:rsidRPr="00776859">
              <w:rPr>
                <w:lang w:val="pt-BR"/>
              </w:rPr>
              <w:t>Implementando sistema que apresenta 4 perguntas, sendo 3 delas erradas, e que ao errar uma pergunta, manda ela para o fim da fila, fazendo com que ela só apareça novamente depois de você responder todas as outras corretamente.</w:t>
            </w:r>
          </w:p>
          <w:p w14:paraId="3962BEBC" w14:textId="5286F67B" w:rsidR="00C47653" w:rsidRPr="00776859" w:rsidRDefault="00C47653">
            <w:pPr>
              <w:rPr>
                <w:lang w:val="pt-BR"/>
              </w:rPr>
            </w:pPr>
          </w:p>
        </w:tc>
        <w:tc>
          <w:tcPr>
            <w:tcW w:w="12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0D30" w14:textId="50B32B99" w:rsidR="00C47653" w:rsidRDefault="00776859">
            <w:r>
              <w:t>João Barros</w:t>
            </w:r>
          </w:p>
        </w:tc>
        <w:tc>
          <w:tcPr>
            <w:tcW w:w="13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2B8F6" w14:textId="44AE5497" w:rsidR="00C47653" w:rsidRDefault="00776859">
            <w:r>
              <w:t>Completo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419C3" w14:textId="76D90C84" w:rsidR="00C47653" w:rsidRDefault="00776859">
            <w:r>
              <w:t>03/09/2024</w:t>
            </w:r>
          </w:p>
          <w:p w14:paraId="798378A8" w14:textId="77777777" w:rsidR="00776859" w:rsidRDefault="00776859"/>
          <w:p w14:paraId="1D0E9CFF" w14:textId="2322B895" w:rsidR="00776859" w:rsidRDefault="00776859" w:rsidP="00776859">
            <w:pPr>
              <w:jc w:val="both"/>
            </w:pPr>
          </w:p>
        </w:tc>
      </w:tr>
      <w:tr w:rsidR="002304B6" w14:paraId="1A907562" w14:textId="77777777" w:rsidTr="00950A6F">
        <w:trPr>
          <w:trHeight w:val="60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64CFA" w14:textId="77777777" w:rsidR="002304B6" w:rsidRDefault="002304B6" w:rsidP="002304B6"/>
        </w:tc>
        <w:tc>
          <w:tcPr>
            <w:tcW w:w="2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3E4B8" w14:textId="77777777" w:rsidR="002304B6" w:rsidRDefault="002304B6" w:rsidP="002304B6"/>
        </w:tc>
        <w:tc>
          <w:tcPr>
            <w:tcW w:w="1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A2EC7" w14:textId="77777777" w:rsidR="002304B6" w:rsidRPr="00776859" w:rsidRDefault="002304B6" w:rsidP="002304B6">
            <w:pPr>
              <w:rPr>
                <w:lang w:val="pt-BR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14A27" w14:textId="77777777" w:rsidR="002304B6" w:rsidRDefault="002304B6" w:rsidP="002304B6"/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6AD68" w14:textId="77777777" w:rsidR="002304B6" w:rsidRDefault="002304B6" w:rsidP="002304B6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7568F" w14:textId="77777777" w:rsidR="002304B6" w:rsidRDefault="002304B6" w:rsidP="00776859">
            <w:pPr>
              <w:jc w:val="both"/>
            </w:pPr>
          </w:p>
        </w:tc>
      </w:tr>
      <w:tr w:rsidR="00950A6F" w14:paraId="1F2443E0" w14:textId="77777777" w:rsidTr="00950A6F">
        <w:trPr>
          <w:trHeight w:val="300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A512E" w14:textId="0FB8E3B9" w:rsidR="00776859" w:rsidRDefault="00776859" w:rsidP="00274962">
            <w:r>
              <w:t>02</w:t>
            </w:r>
          </w:p>
          <w:p w14:paraId="2BC93930" w14:textId="77777777" w:rsidR="00776859" w:rsidRDefault="00776859" w:rsidP="00274962"/>
          <w:p w14:paraId="61A3BA5B" w14:textId="77777777" w:rsidR="00776859" w:rsidRDefault="00776859" w:rsidP="00274962"/>
          <w:p w14:paraId="61311FAE" w14:textId="77777777" w:rsidR="00776859" w:rsidRDefault="00776859" w:rsidP="00274962"/>
        </w:tc>
        <w:tc>
          <w:tcPr>
            <w:tcW w:w="2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94242" w14:textId="0DBC3068" w:rsidR="00776859" w:rsidRDefault="00776859" w:rsidP="00274962">
            <w:r>
              <w:t>Sistema PWA</w:t>
            </w:r>
          </w:p>
        </w:tc>
        <w:tc>
          <w:tcPr>
            <w:tcW w:w="1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B4F7" w14:textId="61E3F708" w:rsidR="00776859" w:rsidRPr="00776859" w:rsidRDefault="00776859" w:rsidP="00274962">
            <w:pPr>
              <w:rPr>
                <w:lang w:val="pt-BR"/>
              </w:rPr>
            </w:pPr>
            <w:r>
              <w:rPr>
                <w:lang w:val="pt-BR"/>
              </w:rPr>
              <w:t xml:space="preserve">Adicionado service-worker e </w:t>
            </w:r>
            <w:proofErr w:type="gramStart"/>
            <w:r>
              <w:rPr>
                <w:lang w:val="pt-BR"/>
              </w:rPr>
              <w:t>manifest.json</w:t>
            </w:r>
            <w:proofErr w:type="gramEnd"/>
            <w:r>
              <w:rPr>
                <w:lang w:val="pt-BR"/>
              </w:rPr>
              <w:t xml:space="preserve"> para o funcionamento do PWA</w:t>
            </w:r>
          </w:p>
          <w:p w14:paraId="021E6384" w14:textId="77777777" w:rsidR="00776859" w:rsidRPr="00776859" w:rsidRDefault="00776859" w:rsidP="00274962">
            <w:pPr>
              <w:rPr>
                <w:lang w:val="pt-BR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C7520" w14:textId="77777777" w:rsidR="00776859" w:rsidRDefault="00776859" w:rsidP="00274962">
            <w:r>
              <w:t>João Barros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32FB" w14:textId="77777777" w:rsidR="00776859" w:rsidRDefault="00776859" w:rsidP="00274962">
            <w:r>
              <w:t>Completo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964F" w14:textId="4BF13127" w:rsidR="00776859" w:rsidRDefault="00776859" w:rsidP="00274962">
            <w:r>
              <w:t>04/09/2024</w:t>
            </w:r>
          </w:p>
          <w:p w14:paraId="70B92758" w14:textId="77777777" w:rsidR="00776859" w:rsidRDefault="00776859" w:rsidP="00274962"/>
          <w:p w14:paraId="0A274239" w14:textId="77777777" w:rsidR="00776859" w:rsidRDefault="00776859" w:rsidP="00776859"/>
        </w:tc>
      </w:tr>
      <w:tr w:rsidR="00950A6F" w14:paraId="2D3873B6" w14:textId="77777777" w:rsidTr="00950A6F">
        <w:trPr>
          <w:trHeight w:val="744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8CD12" w14:textId="35C6A002" w:rsidR="00776859" w:rsidRDefault="1F30D32C" w:rsidP="00274962">
            <w:r>
              <w:t>03</w:t>
            </w:r>
          </w:p>
          <w:p w14:paraId="3A7DA444" w14:textId="77777777" w:rsidR="00776859" w:rsidRDefault="00776859" w:rsidP="00274962"/>
        </w:tc>
        <w:tc>
          <w:tcPr>
            <w:tcW w:w="2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149A" w14:textId="68FBC2AA" w:rsidR="00776859" w:rsidRDefault="1F30D32C" w:rsidP="00274962">
            <w:pPr>
              <w:rPr>
                <w:lang w:val="pt-BR"/>
              </w:rPr>
            </w:pPr>
            <w:r w:rsidRPr="00387CC3">
              <w:rPr>
                <w:lang w:val="pt-BR"/>
              </w:rPr>
              <w:t>Estilização</w:t>
            </w:r>
          </w:p>
          <w:p w14:paraId="0113A1EB" w14:textId="3E019236" w:rsidR="00776859" w:rsidRPr="00387CC3" w:rsidRDefault="00776859" w:rsidP="1F30D32C">
            <w:pPr>
              <w:rPr>
                <w:lang w:val="pt-BR"/>
              </w:rPr>
            </w:pPr>
          </w:p>
        </w:tc>
        <w:tc>
          <w:tcPr>
            <w:tcW w:w="1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4418" w14:textId="1EFD6B26" w:rsidR="00776859" w:rsidRPr="00776859" w:rsidRDefault="1F30D32C" w:rsidP="1F30D32C">
            <w:pPr>
              <w:rPr>
                <w:lang w:val="pt-BR"/>
              </w:rPr>
            </w:pPr>
            <w:r w:rsidRPr="1F30D32C">
              <w:rPr>
                <w:lang w:val="pt-BR"/>
              </w:rPr>
              <w:t>Estilização com CSS</w:t>
            </w: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710E7" w14:textId="25D64C3D" w:rsidR="00776859" w:rsidRPr="00387CC3" w:rsidRDefault="1F30D32C" w:rsidP="00274962">
            <w:pPr>
              <w:rPr>
                <w:lang w:val="pt-BR"/>
              </w:rPr>
            </w:pPr>
            <w:r w:rsidRPr="00387CC3">
              <w:rPr>
                <w:lang w:val="pt-BR"/>
              </w:rPr>
              <w:t>Rafael Osadzuk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E0EAD" w14:textId="23AED7D4" w:rsidR="00776859" w:rsidRDefault="1F30D32C" w:rsidP="00274962">
            <w:r>
              <w:t>Completo</w:t>
            </w:r>
          </w:p>
          <w:p w14:paraId="310052FF" w14:textId="7D61C887" w:rsidR="00776859" w:rsidRDefault="00776859" w:rsidP="1F30D32C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CDBD2" w14:textId="3D818C42" w:rsidR="00776859" w:rsidRDefault="1F30D32C" w:rsidP="00274962">
            <w:r>
              <w:t>04/09/2024</w:t>
            </w:r>
          </w:p>
          <w:p w14:paraId="1D219AB3" w14:textId="0C26E813" w:rsidR="00776859" w:rsidRDefault="00776859" w:rsidP="009D5D8D"/>
        </w:tc>
      </w:tr>
      <w:tr w:rsidR="009D5D8D" w14:paraId="22463756" w14:textId="77777777" w:rsidTr="00950A6F">
        <w:trPr>
          <w:trHeight w:val="3312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0C59" w14:textId="77777777" w:rsidR="009D5D8D" w:rsidRDefault="009D5D8D" w:rsidP="009D5D8D">
            <w:r>
              <w:t>04</w:t>
            </w:r>
          </w:p>
          <w:p w14:paraId="22D15A1F" w14:textId="77777777" w:rsidR="009D5D8D" w:rsidRDefault="009D5D8D" w:rsidP="009D5D8D"/>
          <w:p w14:paraId="547B1C0C" w14:textId="77777777" w:rsidR="009D5D8D" w:rsidRDefault="009D5D8D" w:rsidP="009D5D8D"/>
          <w:p w14:paraId="33555173" w14:textId="77777777" w:rsidR="009D5D8D" w:rsidRDefault="009D5D8D" w:rsidP="00274962"/>
        </w:tc>
        <w:tc>
          <w:tcPr>
            <w:tcW w:w="2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1103" w14:textId="77777777" w:rsidR="009D5D8D" w:rsidRPr="00387CC3" w:rsidRDefault="009D5D8D" w:rsidP="009D5D8D">
            <w:pPr>
              <w:rPr>
                <w:lang w:val="pt-BR"/>
              </w:rPr>
            </w:pPr>
            <w:r w:rsidRPr="00387CC3">
              <w:rPr>
                <w:lang w:val="pt-BR"/>
              </w:rPr>
              <w:t>Sistema de login</w:t>
            </w:r>
          </w:p>
          <w:p w14:paraId="4C9B7821" w14:textId="77777777" w:rsidR="009D5D8D" w:rsidRPr="00387CC3" w:rsidRDefault="009D5D8D" w:rsidP="009D5D8D">
            <w:pPr>
              <w:rPr>
                <w:lang w:val="pt-BR"/>
              </w:rPr>
            </w:pPr>
          </w:p>
          <w:p w14:paraId="6B226D1C" w14:textId="77777777" w:rsidR="009D5D8D" w:rsidRPr="00387CC3" w:rsidRDefault="009D5D8D" w:rsidP="1F30D32C">
            <w:pPr>
              <w:rPr>
                <w:lang w:val="pt-BR"/>
              </w:rPr>
            </w:pPr>
          </w:p>
        </w:tc>
        <w:tc>
          <w:tcPr>
            <w:tcW w:w="1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115E" w14:textId="77777777" w:rsidR="009D5D8D" w:rsidRPr="00776859" w:rsidRDefault="009D5D8D" w:rsidP="009D5D8D">
            <w:pPr>
              <w:rPr>
                <w:lang w:val="pt-BR"/>
              </w:rPr>
            </w:pPr>
          </w:p>
          <w:p w14:paraId="247B0862" w14:textId="77777777" w:rsidR="009D5D8D" w:rsidRPr="00776859" w:rsidRDefault="009D5D8D" w:rsidP="009D5D8D">
            <w:pPr>
              <w:rPr>
                <w:lang w:val="pt-BR"/>
              </w:rPr>
            </w:pPr>
            <w:r w:rsidRPr="1F30D32C">
              <w:rPr>
                <w:lang w:val="pt-BR"/>
              </w:rPr>
              <w:t>Permite inserir usuário e senha, recuperar senha e criação</w:t>
            </w:r>
            <w:r>
              <w:rPr>
                <w:lang w:val="pt-BR"/>
              </w:rPr>
              <w:t xml:space="preserve"> </w:t>
            </w:r>
            <w:r w:rsidRPr="1F30D32C">
              <w:rPr>
                <w:lang w:val="pt-BR"/>
              </w:rPr>
              <w:t>de novo usuario</w:t>
            </w:r>
          </w:p>
          <w:p w14:paraId="22C0BE30" w14:textId="77777777" w:rsidR="009D5D8D" w:rsidRPr="1F30D32C" w:rsidRDefault="009D5D8D" w:rsidP="009D5D8D">
            <w:pPr>
              <w:rPr>
                <w:lang w:val="pt-BR"/>
              </w:rPr>
            </w:pPr>
            <w:r w:rsidRPr="1F30D32C">
              <w:rPr>
                <w:lang w:val="pt-BR"/>
              </w:rPr>
              <w:t xml:space="preserve"> </w:t>
            </w: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969DA" w14:textId="77777777" w:rsidR="009D5D8D" w:rsidRPr="00387CC3" w:rsidRDefault="009D5D8D" w:rsidP="009D5D8D">
            <w:pPr>
              <w:rPr>
                <w:lang w:val="pt-BR"/>
              </w:rPr>
            </w:pPr>
          </w:p>
          <w:p w14:paraId="37BE97E7" w14:textId="4C8541FF" w:rsidR="009D5D8D" w:rsidRPr="00387CC3" w:rsidRDefault="009D5D8D" w:rsidP="009D5D8D">
            <w:pPr>
              <w:rPr>
                <w:lang w:val="pt-BR"/>
              </w:rPr>
            </w:pPr>
            <w:r>
              <w:rPr>
                <w:lang w:val="pt-BR"/>
              </w:rPr>
              <w:t>João Barros</w:t>
            </w:r>
          </w:p>
          <w:p w14:paraId="574D0A62" w14:textId="77777777" w:rsidR="009D5D8D" w:rsidRPr="00387CC3" w:rsidRDefault="009D5D8D" w:rsidP="1F30D32C">
            <w:pPr>
              <w:rPr>
                <w:lang w:val="pt-BR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C4B5" w14:textId="77777777" w:rsidR="009D5D8D" w:rsidRDefault="009D5D8D" w:rsidP="009D5D8D">
            <w:r>
              <w:t>Completo</w:t>
            </w:r>
          </w:p>
          <w:p w14:paraId="32FB27C0" w14:textId="77777777" w:rsidR="009D5D8D" w:rsidRDefault="009D5D8D" w:rsidP="009D5D8D"/>
          <w:p w14:paraId="6830BBFA" w14:textId="77777777" w:rsidR="009D5D8D" w:rsidRDefault="009D5D8D" w:rsidP="009D5D8D"/>
          <w:p w14:paraId="41942E5D" w14:textId="77777777" w:rsidR="009D5D8D" w:rsidRDefault="009D5D8D" w:rsidP="1F30D32C"/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B6FC1" w14:textId="77777777" w:rsidR="009D5D8D" w:rsidRDefault="009D5D8D" w:rsidP="009D5D8D"/>
          <w:p w14:paraId="08BB1103" w14:textId="4BA1CF22" w:rsidR="009D5D8D" w:rsidRDefault="009D5D8D" w:rsidP="009D5D8D">
            <w:r>
              <w:t>25/11/24</w:t>
            </w:r>
          </w:p>
          <w:p w14:paraId="6CC37AAD" w14:textId="77777777" w:rsidR="009D5D8D" w:rsidRDefault="009D5D8D" w:rsidP="00776859"/>
        </w:tc>
      </w:tr>
      <w:tr w:rsidR="009D5D8D" w14:paraId="6C099ABE" w14:textId="77777777" w:rsidTr="00950A6F">
        <w:trPr>
          <w:trHeight w:val="4056"/>
        </w:trPr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73325" w14:textId="77777777" w:rsidR="009D5D8D" w:rsidRDefault="009D5D8D" w:rsidP="009D5D8D"/>
          <w:p w14:paraId="2DD201F0" w14:textId="77777777" w:rsidR="009D5D8D" w:rsidRDefault="009D5D8D" w:rsidP="009D5D8D">
            <w:r>
              <w:t>05</w:t>
            </w:r>
          </w:p>
          <w:p w14:paraId="6CA11273" w14:textId="77777777" w:rsidR="009D5D8D" w:rsidRDefault="009D5D8D" w:rsidP="009D5D8D"/>
          <w:p w14:paraId="7A4DC3CE" w14:textId="77777777" w:rsidR="009D5D8D" w:rsidRDefault="009D5D8D" w:rsidP="009D5D8D"/>
          <w:p w14:paraId="17DD93F0" w14:textId="77777777" w:rsidR="009D5D8D" w:rsidRDefault="009D5D8D" w:rsidP="00274962"/>
        </w:tc>
        <w:tc>
          <w:tcPr>
            <w:tcW w:w="2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0EEF" w14:textId="77777777" w:rsidR="009D5D8D" w:rsidRPr="00387CC3" w:rsidRDefault="009D5D8D" w:rsidP="009D5D8D">
            <w:pPr>
              <w:rPr>
                <w:lang w:val="pt-BR"/>
              </w:rPr>
            </w:pPr>
          </w:p>
          <w:p w14:paraId="6B29CF46" w14:textId="77777777" w:rsidR="009D5D8D" w:rsidRPr="00387CC3" w:rsidRDefault="009D5D8D" w:rsidP="009D5D8D">
            <w:pPr>
              <w:rPr>
                <w:lang w:val="pt-BR"/>
              </w:rPr>
            </w:pPr>
          </w:p>
          <w:p w14:paraId="2A8126CB" w14:textId="77777777" w:rsidR="009D5D8D" w:rsidRPr="00387CC3" w:rsidRDefault="009D5D8D" w:rsidP="009D5D8D">
            <w:pPr>
              <w:rPr>
                <w:lang w:val="pt-BR"/>
              </w:rPr>
            </w:pPr>
            <w:r w:rsidRPr="00387CC3">
              <w:rPr>
                <w:lang w:val="pt-BR"/>
              </w:rPr>
              <w:t>Sistema de seleção</w:t>
            </w:r>
            <w:r w:rsidRPr="00387CC3">
              <w:rPr>
                <w:rFonts w:ascii="Cambria" w:eastAsia="Cambria" w:hAnsi="Cambria" w:cs="Cambria"/>
                <w:lang w:val="pt-BR"/>
              </w:rPr>
              <w:t xml:space="preserve"> </w:t>
            </w:r>
            <w:r w:rsidRPr="00387CC3">
              <w:rPr>
                <w:lang w:val="pt-BR"/>
              </w:rPr>
              <w:t>de fases</w:t>
            </w:r>
          </w:p>
        </w:tc>
        <w:tc>
          <w:tcPr>
            <w:tcW w:w="1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97655" w14:textId="77777777" w:rsidR="009D5D8D" w:rsidRPr="00776859" w:rsidRDefault="009D5D8D" w:rsidP="009D5D8D">
            <w:pPr>
              <w:rPr>
                <w:lang w:val="pt-BR"/>
              </w:rPr>
            </w:pPr>
          </w:p>
          <w:p w14:paraId="033D715A" w14:textId="77777777" w:rsidR="009D5D8D" w:rsidRPr="00776859" w:rsidRDefault="009D5D8D" w:rsidP="009D5D8D">
            <w:pPr>
              <w:rPr>
                <w:lang w:val="pt-BR"/>
              </w:rPr>
            </w:pPr>
            <w:r w:rsidRPr="1F30D32C">
              <w:rPr>
                <w:lang w:val="pt-BR"/>
              </w:rPr>
              <w:t>Permite ao usuário selecionar fases por temas ou dificuldade</w:t>
            </w:r>
          </w:p>
          <w:p w14:paraId="67322E55" w14:textId="77777777" w:rsidR="009D5D8D" w:rsidRPr="00776859" w:rsidRDefault="009D5D8D" w:rsidP="009D5D8D">
            <w:pPr>
              <w:rPr>
                <w:lang w:val="pt-BR"/>
              </w:rPr>
            </w:pPr>
          </w:p>
          <w:p w14:paraId="37BA13F6" w14:textId="77777777" w:rsidR="009D5D8D" w:rsidRPr="1F30D32C" w:rsidRDefault="009D5D8D" w:rsidP="00776859">
            <w:pPr>
              <w:rPr>
                <w:lang w:val="pt-BR"/>
              </w:rPr>
            </w:pPr>
          </w:p>
        </w:tc>
        <w:tc>
          <w:tcPr>
            <w:tcW w:w="1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3D9D" w14:textId="77777777" w:rsidR="009D5D8D" w:rsidRPr="00387CC3" w:rsidRDefault="009D5D8D" w:rsidP="009D5D8D">
            <w:pPr>
              <w:rPr>
                <w:lang w:val="pt-BR"/>
              </w:rPr>
            </w:pPr>
          </w:p>
          <w:p w14:paraId="107F5CFF" w14:textId="77777777" w:rsidR="009D5D8D" w:rsidRPr="00387CC3" w:rsidRDefault="009D5D8D" w:rsidP="009D5D8D">
            <w:pPr>
              <w:rPr>
                <w:lang w:val="pt-BR"/>
              </w:rPr>
            </w:pPr>
          </w:p>
          <w:p w14:paraId="789C9284" w14:textId="292644B7" w:rsidR="009D5D8D" w:rsidRPr="00387CC3" w:rsidRDefault="009D5D8D" w:rsidP="009D5D8D">
            <w:pPr>
              <w:rPr>
                <w:lang w:val="pt-BR"/>
              </w:rPr>
            </w:pPr>
            <w:r>
              <w:rPr>
                <w:lang w:val="pt-BR"/>
              </w:rPr>
              <w:t>João Barros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1C0D" w14:textId="77777777" w:rsidR="009D5D8D" w:rsidRDefault="009D5D8D" w:rsidP="009D5D8D"/>
          <w:p w14:paraId="29ADBD1A" w14:textId="77777777" w:rsidR="009D5D8D" w:rsidRDefault="009D5D8D" w:rsidP="009D5D8D">
            <w:r>
              <w:t>Completo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A450" w14:textId="77777777" w:rsidR="009D5D8D" w:rsidRDefault="009D5D8D" w:rsidP="009D5D8D"/>
          <w:p w14:paraId="17DD52A1" w14:textId="77777777" w:rsidR="009D5D8D" w:rsidRDefault="009D5D8D" w:rsidP="009D5D8D">
            <w:r>
              <w:t>25/11/24</w:t>
            </w:r>
          </w:p>
          <w:p w14:paraId="20B79B7E" w14:textId="77777777" w:rsidR="009D5D8D" w:rsidRDefault="009D5D8D" w:rsidP="009D5D8D"/>
          <w:p w14:paraId="093C5EB2" w14:textId="77777777" w:rsidR="009D5D8D" w:rsidRDefault="009D5D8D" w:rsidP="00776859"/>
        </w:tc>
      </w:tr>
    </w:tbl>
    <w:p w14:paraId="3CF8141B" w14:textId="77777777" w:rsidR="00776859" w:rsidRDefault="00776859">
      <w:pPr>
        <w:pStyle w:val="Ttulo1"/>
      </w:pPr>
    </w:p>
    <w:p w14:paraId="0A243A5F" w14:textId="6DCBC2AB" w:rsidR="00C47653" w:rsidRDefault="00950A6F">
      <w:pPr>
        <w:pStyle w:val="Ttulo1"/>
      </w:pPr>
      <w:r>
        <w:t>Tarefas Pendentes: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62"/>
        <w:gridCol w:w="2721"/>
        <w:gridCol w:w="1611"/>
        <w:gridCol w:w="1611"/>
        <w:gridCol w:w="1610"/>
      </w:tblGrid>
      <w:tr w:rsidR="00C47653" w:rsidRPr="00387CC3" w14:paraId="10C68B7E" w14:textId="77777777" w:rsidTr="00950A6F">
        <w:trPr>
          <w:trHeight w:val="972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8C35" w14:textId="04FB6F3A" w:rsidR="00C47653" w:rsidRDefault="1F30D32C">
            <w:r>
              <w:t>01</w:t>
            </w:r>
          </w:p>
          <w:p w14:paraId="438C53AE" w14:textId="0E9FA9B9" w:rsidR="00C47653" w:rsidRDefault="00C47653"/>
          <w:p w14:paraId="2AE014F2" w14:textId="21FB729A" w:rsidR="00C47653" w:rsidRDefault="00C47653" w:rsidP="009D5D8D"/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5CB1C" w14:textId="77777777" w:rsidR="009D5D8D" w:rsidRPr="00387CC3" w:rsidRDefault="009D5D8D" w:rsidP="009D5D8D">
            <w:pPr>
              <w:rPr>
                <w:lang w:val="pt-BR"/>
              </w:rPr>
            </w:pPr>
            <w:r w:rsidRPr="00387CC3">
              <w:rPr>
                <w:lang w:val="pt-BR"/>
              </w:rPr>
              <w:t>Implementação de uma API</w:t>
            </w:r>
          </w:p>
          <w:p w14:paraId="719057DC" w14:textId="13015748" w:rsidR="00C47653" w:rsidRPr="00387CC3" w:rsidRDefault="00C47653" w:rsidP="1F30D32C">
            <w:pPr>
              <w:rPr>
                <w:lang w:val="pt-BR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4508C" w14:textId="77777777" w:rsidR="009D5D8D" w:rsidRPr="00776859" w:rsidRDefault="009D5D8D" w:rsidP="009D5D8D">
            <w:pPr>
              <w:rPr>
                <w:lang w:val="pt-BR"/>
              </w:rPr>
            </w:pPr>
            <w:r w:rsidRPr="1F30D32C">
              <w:rPr>
                <w:lang w:val="pt-BR"/>
              </w:rPr>
              <w:t>Implementar uma API com uma ferramenta.</w:t>
            </w:r>
          </w:p>
          <w:p w14:paraId="49878BDB" w14:textId="5D226A48" w:rsidR="00C47653" w:rsidRPr="00776859" w:rsidRDefault="00C47653" w:rsidP="009D5D8D">
            <w:pPr>
              <w:rPr>
                <w:lang w:val="pt-BR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19B08" w14:textId="77777777" w:rsidR="009D5D8D" w:rsidRPr="00387CC3" w:rsidRDefault="009D5D8D" w:rsidP="009D5D8D">
            <w:pPr>
              <w:rPr>
                <w:lang w:val="pt-BR"/>
              </w:rPr>
            </w:pPr>
            <w:r w:rsidRPr="00387CC3">
              <w:rPr>
                <w:lang w:val="pt-BR"/>
              </w:rPr>
              <w:t>Responsável: a decidir</w:t>
            </w:r>
          </w:p>
          <w:p w14:paraId="700D30FD" w14:textId="0E16D717" w:rsidR="00C47653" w:rsidRPr="00387CC3" w:rsidRDefault="00C47653" w:rsidP="009D5D8D">
            <w:pPr>
              <w:rPr>
                <w:lang w:val="pt-BR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9E37F" w14:textId="77777777" w:rsidR="009D5D8D" w:rsidRPr="00387CC3" w:rsidRDefault="009D5D8D" w:rsidP="009D5D8D">
            <w:pPr>
              <w:rPr>
                <w:lang w:val="pt-BR"/>
              </w:rPr>
            </w:pPr>
            <w:r w:rsidRPr="00387CC3">
              <w:rPr>
                <w:lang w:val="pt-BR"/>
              </w:rPr>
              <w:t>Incompleto</w:t>
            </w:r>
          </w:p>
          <w:p w14:paraId="451D5159" w14:textId="2DE49C4C" w:rsidR="00C47653" w:rsidRPr="00387CC3" w:rsidRDefault="00C47653" w:rsidP="1F30D32C">
            <w:pPr>
              <w:rPr>
                <w:lang w:val="pt-BR"/>
              </w:rPr>
            </w:pPr>
          </w:p>
        </w:tc>
      </w:tr>
      <w:tr w:rsidR="009D5D8D" w:rsidRPr="00387CC3" w14:paraId="7F3DF506" w14:textId="77777777" w:rsidTr="00950A6F">
        <w:trPr>
          <w:trHeight w:val="2774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541D0" w14:textId="77777777" w:rsidR="009D5D8D" w:rsidRPr="009D5D8D" w:rsidRDefault="009D5D8D" w:rsidP="009D5D8D">
            <w:pPr>
              <w:rPr>
                <w:lang w:val="pt-BR"/>
              </w:rPr>
            </w:pPr>
          </w:p>
          <w:p w14:paraId="74EAC8D6" w14:textId="77777777" w:rsidR="009D5D8D" w:rsidRDefault="009D5D8D" w:rsidP="009D5D8D">
            <w:r>
              <w:t>02</w:t>
            </w:r>
          </w:p>
          <w:p w14:paraId="6E27B8BE" w14:textId="77777777" w:rsidR="009D5D8D" w:rsidRDefault="009D5D8D" w:rsidP="009D5D8D"/>
          <w:p w14:paraId="04E74CBC" w14:textId="77777777" w:rsidR="009D5D8D" w:rsidRDefault="009D5D8D" w:rsidP="009D5D8D"/>
          <w:p w14:paraId="38777794" w14:textId="77777777" w:rsidR="009D5D8D" w:rsidRDefault="009D5D8D" w:rsidP="009D5D8D"/>
          <w:p w14:paraId="60F89924" w14:textId="77777777" w:rsidR="009D5D8D" w:rsidRDefault="009D5D8D" w:rsidP="009D5D8D"/>
        </w:tc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66C6" w14:textId="77777777" w:rsidR="009D5D8D" w:rsidRPr="00387CC3" w:rsidRDefault="009D5D8D" w:rsidP="009D5D8D">
            <w:pPr>
              <w:rPr>
                <w:lang w:val="pt-BR"/>
              </w:rPr>
            </w:pPr>
            <w:r w:rsidRPr="00387CC3">
              <w:rPr>
                <w:lang w:val="pt-BR"/>
              </w:rPr>
              <w:t>Sistema de recompensas</w:t>
            </w:r>
          </w:p>
          <w:p w14:paraId="3C17EEAB" w14:textId="77777777" w:rsidR="009D5D8D" w:rsidRPr="00387CC3" w:rsidRDefault="009D5D8D" w:rsidP="1F30D32C">
            <w:pPr>
              <w:rPr>
                <w:lang w:val="pt-BR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08C78" w14:textId="77777777" w:rsidR="009D5D8D" w:rsidRPr="00776859" w:rsidRDefault="009D5D8D" w:rsidP="009D5D8D">
            <w:pPr>
              <w:rPr>
                <w:lang w:val="pt-BR"/>
              </w:rPr>
            </w:pPr>
            <w:r w:rsidRPr="1F30D32C">
              <w:rPr>
                <w:lang w:val="pt-BR"/>
              </w:rPr>
              <w:t>Oferecer recompensas ao usuário quando ele bater as metas</w:t>
            </w:r>
          </w:p>
          <w:p w14:paraId="7D2BE1DF" w14:textId="77777777" w:rsidR="009D5D8D" w:rsidRPr="00776859" w:rsidRDefault="009D5D8D" w:rsidP="009D5D8D">
            <w:pPr>
              <w:rPr>
                <w:lang w:val="pt-BR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99025" w14:textId="77777777" w:rsidR="009D5D8D" w:rsidRPr="00387CC3" w:rsidRDefault="009D5D8D" w:rsidP="009D5D8D">
            <w:pPr>
              <w:rPr>
                <w:lang w:val="pt-BR"/>
              </w:rPr>
            </w:pPr>
            <w:r w:rsidRPr="00387CC3">
              <w:rPr>
                <w:lang w:val="pt-BR"/>
              </w:rPr>
              <w:t>Responsável: a decidir</w:t>
            </w:r>
          </w:p>
          <w:p w14:paraId="17851A5B" w14:textId="77777777" w:rsidR="009D5D8D" w:rsidRPr="00387CC3" w:rsidRDefault="009D5D8D" w:rsidP="009D5D8D">
            <w:pPr>
              <w:rPr>
                <w:lang w:val="pt-BR"/>
              </w:rPr>
            </w:pPr>
          </w:p>
        </w:tc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C5AF" w14:textId="77777777" w:rsidR="009D5D8D" w:rsidRPr="00387CC3" w:rsidRDefault="009D5D8D" w:rsidP="009D5D8D">
            <w:pPr>
              <w:rPr>
                <w:lang w:val="pt-BR"/>
              </w:rPr>
            </w:pPr>
            <w:r w:rsidRPr="00387CC3">
              <w:rPr>
                <w:lang w:val="pt-BR"/>
              </w:rPr>
              <w:t>Não iniciado</w:t>
            </w:r>
          </w:p>
          <w:p w14:paraId="6850CFBA" w14:textId="77777777" w:rsidR="009D5D8D" w:rsidRPr="00387CC3" w:rsidRDefault="009D5D8D" w:rsidP="1F30D32C">
            <w:pPr>
              <w:rPr>
                <w:lang w:val="pt-BR"/>
              </w:rPr>
            </w:pPr>
          </w:p>
        </w:tc>
      </w:tr>
    </w:tbl>
    <w:p w14:paraId="2A1D249A" w14:textId="77777777" w:rsidR="009D5D8D" w:rsidRDefault="009D5D8D"/>
    <w:tbl>
      <w:tblPr>
        <w:tblW w:w="0" w:type="auto"/>
        <w:tblLook w:val="04A0" w:firstRow="1" w:lastRow="0" w:firstColumn="1" w:lastColumn="0" w:noHBand="0" w:noVBand="1"/>
      </w:tblPr>
      <w:tblGrid>
        <w:gridCol w:w="704"/>
        <w:gridCol w:w="2746"/>
        <w:gridCol w:w="1727"/>
        <w:gridCol w:w="1727"/>
        <w:gridCol w:w="1726"/>
      </w:tblGrid>
      <w:tr w:rsidR="009D5D8D" w:rsidRPr="00387CC3" w14:paraId="280CD195" w14:textId="77777777" w:rsidTr="00950A6F">
        <w:trPr>
          <w:trHeight w:val="2328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62F86" w14:textId="77777777" w:rsidR="009D5D8D" w:rsidRDefault="009D5D8D" w:rsidP="009D5D8D"/>
          <w:p w14:paraId="6229DC21" w14:textId="77777777" w:rsidR="009D5D8D" w:rsidRDefault="009D5D8D" w:rsidP="009D5D8D"/>
          <w:p w14:paraId="7AEEBD85" w14:textId="77777777" w:rsidR="009D5D8D" w:rsidRDefault="009D5D8D" w:rsidP="009D5D8D">
            <w:r>
              <w:t>03</w:t>
            </w:r>
          </w:p>
          <w:p w14:paraId="33E987DC" w14:textId="77777777" w:rsidR="009D5D8D" w:rsidRDefault="009D5D8D" w:rsidP="009D5D8D"/>
          <w:p w14:paraId="15C06046" w14:textId="75D86809" w:rsidR="009D5D8D" w:rsidRDefault="009D5D8D" w:rsidP="009D5D8D"/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89C4" w14:textId="77777777" w:rsidR="009D5D8D" w:rsidRPr="00387CC3" w:rsidRDefault="009D5D8D" w:rsidP="009D5D8D">
            <w:pPr>
              <w:rPr>
                <w:lang w:val="pt-BR"/>
              </w:rPr>
            </w:pPr>
          </w:p>
          <w:p w14:paraId="6FB8F9B2" w14:textId="77777777" w:rsidR="009D5D8D" w:rsidRPr="00387CC3" w:rsidRDefault="009D5D8D" w:rsidP="009D5D8D">
            <w:pPr>
              <w:rPr>
                <w:lang w:val="pt-BR"/>
              </w:rPr>
            </w:pPr>
            <w:r w:rsidRPr="00387CC3">
              <w:rPr>
                <w:lang w:val="pt-BR"/>
              </w:rPr>
              <w:t>Sistema de ranqueamento</w:t>
            </w:r>
          </w:p>
          <w:p w14:paraId="2650052C" w14:textId="77777777" w:rsidR="009D5D8D" w:rsidRPr="00387CC3" w:rsidRDefault="009D5D8D" w:rsidP="009D5D8D">
            <w:pPr>
              <w:rPr>
                <w:lang w:val="pt-BR"/>
              </w:rPr>
            </w:pPr>
          </w:p>
          <w:p w14:paraId="66E324DA" w14:textId="77777777" w:rsidR="009D5D8D" w:rsidRPr="00387CC3" w:rsidRDefault="009D5D8D" w:rsidP="009D5D8D">
            <w:pPr>
              <w:rPr>
                <w:lang w:val="pt-BR"/>
              </w:rPr>
            </w:pPr>
          </w:p>
          <w:p w14:paraId="103A1135" w14:textId="5FA29717" w:rsidR="009D5D8D" w:rsidRPr="00387CC3" w:rsidRDefault="009D5D8D" w:rsidP="009D5D8D">
            <w:pPr>
              <w:rPr>
                <w:lang w:val="pt-BR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53BC4" w14:textId="77777777" w:rsidR="009D5D8D" w:rsidRPr="00776859" w:rsidRDefault="009D5D8D" w:rsidP="009D5D8D">
            <w:pPr>
              <w:rPr>
                <w:lang w:val="pt-BR"/>
              </w:rPr>
            </w:pPr>
          </w:p>
          <w:p w14:paraId="6982C111" w14:textId="77777777" w:rsidR="009D5D8D" w:rsidRPr="00776859" w:rsidRDefault="009D5D8D" w:rsidP="009D5D8D">
            <w:pPr>
              <w:rPr>
                <w:lang w:val="pt-BR"/>
              </w:rPr>
            </w:pPr>
            <w:r w:rsidRPr="1F30D32C">
              <w:rPr>
                <w:lang w:val="pt-BR"/>
              </w:rPr>
              <w:t>Classificar o usuário de acordo com seu nível de conhecimento</w:t>
            </w:r>
          </w:p>
          <w:p w14:paraId="1EB2E570" w14:textId="77777777" w:rsidR="009D5D8D" w:rsidRPr="1F30D32C" w:rsidRDefault="009D5D8D" w:rsidP="009D5D8D">
            <w:pPr>
              <w:rPr>
                <w:lang w:val="pt-BR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E5F0" w14:textId="77777777" w:rsidR="009D5D8D" w:rsidRPr="00387CC3" w:rsidRDefault="009D5D8D" w:rsidP="009D5D8D">
            <w:pPr>
              <w:rPr>
                <w:lang w:val="pt-BR"/>
              </w:rPr>
            </w:pPr>
          </w:p>
          <w:p w14:paraId="48E814E9" w14:textId="77777777" w:rsidR="009D5D8D" w:rsidRPr="00387CC3" w:rsidRDefault="009D5D8D" w:rsidP="009D5D8D">
            <w:pPr>
              <w:rPr>
                <w:lang w:val="pt-BR"/>
              </w:rPr>
            </w:pPr>
            <w:r w:rsidRPr="00387CC3">
              <w:rPr>
                <w:lang w:val="pt-BR"/>
              </w:rPr>
              <w:t>Responsável: a decidir</w:t>
            </w:r>
          </w:p>
          <w:p w14:paraId="0A76F7B4" w14:textId="77777777" w:rsidR="009D5D8D" w:rsidRPr="00387CC3" w:rsidRDefault="009D5D8D" w:rsidP="009D5D8D">
            <w:pPr>
              <w:rPr>
                <w:lang w:val="pt-BR"/>
              </w:rPr>
            </w:pPr>
          </w:p>
          <w:p w14:paraId="11096BB1" w14:textId="77777777" w:rsidR="009D5D8D" w:rsidRPr="00387CC3" w:rsidRDefault="009D5D8D" w:rsidP="009D5D8D">
            <w:pPr>
              <w:rPr>
                <w:lang w:val="pt-BR"/>
              </w:rPr>
            </w:pPr>
          </w:p>
          <w:p w14:paraId="5018C298" w14:textId="77777777" w:rsidR="009D5D8D" w:rsidRPr="00387CC3" w:rsidRDefault="009D5D8D" w:rsidP="1F30D32C">
            <w:pPr>
              <w:rPr>
                <w:lang w:val="pt-BR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451E" w14:textId="77777777" w:rsidR="009D5D8D" w:rsidRPr="00387CC3" w:rsidRDefault="009D5D8D" w:rsidP="009D5D8D">
            <w:pPr>
              <w:rPr>
                <w:lang w:val="pt-BR"/>
              </w:rPr>
            </w:pPr>
          </w:p>
          <w:p w14:paraId="72826AA2" w14:textId="77777777" w:rsidR="009D5D8D" w:rsidRPr="00387CC3" w:rsidRDefault="009D5D8D" w:rsidP="009D5D8D">
            <w:pPr>
              <w:rPr>
                <w:lang w:val="pt-BR"/>
              </w:rPr>
            </w:pPr>
          </w:p>
          <w:p w14:paraId="1041C7C9" w14:textId="77777777" w:rsidR="009D5D8D" w:rsidRPr="00387CC3" w:rsidRDefault="009D5D8D" w:rsidP="009D5D8D">
            <w:pPr>
              <w:rPr>
                <w:lang w:val="pt-BR"/>
              </w:rPr>
            </w:pPr>
            <w:r w:rsidRPr="00387CC3">
              <w:rPr>
                <w:lang w:val="pt-BR"/>
              </w:rPr>
              <w:t>Não iniciado</w:t>
            </w:r>
          </w:p>
          <w:p w14:paraId="469A121B" w14:textId="77777777" w:rsidR="009D5D8D" w:rsidRPr="00387CC3" w:rsidRDefault="009D5D8D" w:rsidP="009D5D8D">
            <w:pPr>
              <w:rPr>
                <w:lang w:val="pt-BR"/>
              </w:rPr>
            </w:pPr>
          </w:p>
          <w:p w14:paraId="60EE10F1" w14:textId="1A346547" w:rsidR="009D5D8D" w:rsidRPr="00387CC3" w:rsidRDefault="009D5D8D" w:rsidP="009D5D8D">
            <w:pPr>
              <w:rPr>
                <w:lang w:val="pt-BR"/>
              </w:rPr>
            </w:pPr>
          </w:p>
        </w:tc>
      </w:tr>
      <w:tr w:rsidR="009D5D8D" w:rsidRPr="00387CC3" w14:paraId="589C1CB0" w14:textId="77777777" w:rsidTr="00950A6F">
        <w:trPr>
          <w:trHeight w:val="4212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AF291" w14:textId="77777777" w:rsidR="009D5D8D" w:rsidRDefault="009D5D8D" w:rsidP="009D5D8D"/>
          <w:p w14:paraId="774CDB23" w14:textId="77777777" w:rsidR="009D5D8D" w:rsidRDefault="009D5D8D" w:rsidP="009D5D8D">
            <w:r>
              <w:t>04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CB85" w14:textId="77777777" w:rsidR="009D5D8D" w:rsidRPr="00387CC3" w:rsidRDefault="009D5D8D" w:rsidP="009D5D8D">
            <w:pPr>
              <w:rPr>
                <w:lang w:val="pt-BR"/>
              </w:rPr>
            </w:pPr>
            <w:r w:rsidRPr="00387CC3">
              <w:rPr>
                <w:lang w:val="pt-BR"/>
              </w:rPr>
              <w:t>Notificação de tarefas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3F778" w14:textId="77777777" w:rsidR="009D5D8D" w:rsidRPr="00776859" w:rsidRDefault="009D5D8D" w:rsidP="009D5D8D">
            <w:pPr>
              <w:rPr>
                <w:lang w:val="pt-BR"/>
              </w:rPr>
            </w:pPr>
            <w:r w:rsidRPr="1F30D32C">
              <w:rPr>
                <w:lang w:val="pt-BR"/>
              </w:rPr>
              <w:t>Enviar notificação ao usuario quando tiver uma nova tarefa</w:t>
            </w:r>
          </w:p>
          <w:p w14:paraId="5AC98B43" w14:textId="77777777" w:rsidR="009D5D8D" w:rsidRPr="00776859" w:rsidRDefault="009D5D8D" w:rsidP="009D5D8D">
            <w:pPr>
              <w:rPr>
                <w:lang w:val="pt-BR"/>
              </w:rPr>
            </w:pPr>
          </w:p>
          <w:p w14:paraId="73AF8641" w14:textId="77777777" w:rsidR="009D5D8D" w:rsidRPr="00776859" w:rsidRDefault="009D5D8D" w:rsidP="009D5D8D">
            <w:pPr>
              <w:rPr>
                <w:lang w:val="pt-BR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5C93" w14:textId="77777777" w:rsidR="009D5D8D" w:rsidRPr="00387CC3" w:rsidRDefault="009D5D8D" w:rsidP="009D5D8D">
            <w:pPr>
              <w:rPr>
                <w:lang w:val="pt-BR"/>
              </w:rPr>
            </w:pPr>
            <w:r w:rsidRPr="00387CC3">
              <w:rPr>
                <w:lang w:val="pt-BR"/>
              </w:rPr>
              <w:t>Responsável: a decidir</w:t>
            </w:r>
          </w:p>
          <w:p w14:paraId="70DF27C7" w14:textId="77777777" w:rsidR="009D5D8D" w:rsidRPr="00387CC3" w:rsidRDefault="009D5D8D" w:rsidP="009D5D8D">
            <w:pPr>
              <w:rPr>
                <w:lang w:val="pt-BR"/>
              </w:rPr>
            </w:pPr>
          </w:p>
          <w:p w14:paraId="3C05E15C" w14:textId="77777777" w:rsidR="009D5D8D" w:rsidRPr="00387CC3" w:rsidRDefault="009D5D8D" w:rsidP="009D5D8D">
            <w:pPr>
              <w:rPr>
                <w:lang w:val="pt-BR"/>
              </w:rPr>
            </w:pPr>
          </w:p>
          <w:p w14:paraId="48A36368" w14:textId="77777777" w:rsidR="009D5D8D" w:rsidRPr="00387CC3" w:rsidRDefault="009D5D8D" w:rsidP="009D5D8D">
            <w:pPr>
              <w:rPr>
                <w:lang w:val="pt-BR"/>
              </w:rPr>
            </w:pPr>
          </w:p>
          <w:p w14:paraId="3F297695" w14:textId="77777777" w:rsidR="009D5D8D" w:rsidRPr="00387CC3" w:rsidRDefault="009D5D8D" w:rsidP="009D5D8D">
            <w:pPr>
              <w:rPr>
                <w:lang w:val="pt-BR"/>
              </w:rPr>
            </w:pPr>
          </w:p>
          <w:p w14:paraId="34B6F7E3" w14:textId="77777777" w:rsidR="009D5D8D" w:rsidRPr="00387CC3" w:rsidRDefault="009D5D8D" w:rsidP="009D5D8D">
            <w:pPr>
              <w:rPr>
                <w:lang w:val="pt-BR"/>
              </w:rPr>
            </w:pPr>
          </w:p>
          <w:p w14:paraId="2FBE5CC2" w14:textId="77777777" w:rsidR="009D5D8D" w:rsidRPr="00387CC3" w:rsidRDefault="009D5D8D" w:rsidP="1F30D32C">
            <w:pPr>
              <w:rPr>
                <w:lang w:val="pt-BR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2FE5" w14:textId="77777777" w:rsidR="009D5D8D" w:rsidRPr="00387CC3" w:rsidRDefault="009D5D8D" w:rsidP="009D5D8D">
            <w:pPr>
              <w:rPr>
                <w:lang w:val="pt-BR"/>
              </w:rPr>
            </w:pPr>
          </w:p>
          <w:p w14:paraId="689E411A" w14:textId="77777777" w:rsidR="009D5D8D" w:rsidRPr="00387CC3" w:rsidRDefault="009D5D8D" w:rsidP="009D5D8D">
            <w:pPr>
              <w:rPr>
                <w:lang w:val="pt-BR"/>
              </w:rPr>
            </w:pPr>
          </w:p>
          <w:p w14:paraId="34F93CBE" w14:textId="77777777" w:rsidR="009D5D8D" w:rsidRPr="00387CC3" w:rsidRDefault="009D5D8D" w:rsidP="009D5D8D">
            <w:pPr>
              <w:rPr>
                <w:lang w:val="pt-BR"/>
              </w:rPr>
            </w:pPr>
            <w:r w:rsidRPr="00387CC3">
              <w:rPr>
                <w:lang w:val="pt-BR"/>
              </w:rPr>
              <w:t>Não iniciado</w:t>
            </w:r>
          </w:p>
        </w:tc>
      </w:tr>
    </w:tbl>
    <w:p w14:paraId="2BE2112E" w14:textId="77777777" w:rsidR="00DB0F90" w:rsidRPr="00387CC3" w:rsidRDefault="00DB0F90">
      <w:pPr>
        <w:rPr>
          <w:lang w:val="pt-BR"/>
        </w:rPr>
      </w:pPr>
    </w:p>
    <w:sectPr w:rsidR="00DB0F90" w:rsidRPr="00387C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304B6"/>
    <w:rsid w:val="0029639D"/>
    <w:rsid w:val="00326F90"/>
    <w:rsid w:val="00387CC3"/>
    <w:rsid w:val="005E7FF6"/>
    <w:rsid w:val="00776859"/>
    <w:rsid w:val="00950A6F"/>
    <w:rsid w:val="009D5D8D"/>
    <w:rsid w:val="00AA1D8D"/>
    <w:rsid w:val="00B47730"/>
    <w:rsid w:val="00C47653"/>
    <w:rsid w:val="00CB0664"/>
    <w:rsid w:val="00DB0F90"/>
    <w:rsid w:val="00EF0B11"/>
    <w:rsid w:val="00FC693F"/>
    <w:rsid w:val="00FE3583"/>
    <w:rsid w:val="1F30D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F0C889"/>
  <w14:defaultImageDpi w14:val="300"/>
  <w15:docId w15:val="{1D98DC95-C96C-49EC-B454-DDE11CA1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2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247</Words>
  <Characters>1334</Characters>
  <Application>Microsoft Office Word</Application>
  <DocSecurity>0</DocSecurity>
  <Lines>11</Lines>
  <Paragraphs>3</Paragraphs>
  <ScaleCrop>false</ScaleCrop>
  <Manager/>
  <Company/>
  <LinksUpToDate>false</LinksUpToDate>
  <CharactersWithSpaces>1578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raffael miello</cp:lastModifiedBy>
  <cp:revision>3</cp:revision>
  <dcterms:created xsi:type="dcterms:W3CDTF">2024-11-30T22:49:00Z</dcterms:created>
  <dcterms:modified xsi:type="dcterms:W3CDTF">2024-11-30T22:50:00Z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2024-09-15T07:44:33Z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e7207ea3-a50b-4d3b-a841-f4c5d0643a4a</vt:lpwstr>
  </property>
  <property fmtid="{D5CDD505-2E9C-101B-9397-08002B2CF9AE}" pid="7" name="MSIP_Label_defa4170-0d19-0005-0004-bc88714345d2_ActionId">
    <vt:lpwstr>e0c507b6-cf23-4dd2-96a2-af53d387a21f</vt:lpwstr>
  </property>
  <property fmtid="{D5CDD505-2E9C-101B-9397-08002B2CF9AE}" pid="8" name="MSIP_Label_defa4170-0d19-0005-0004-bc88714345d2_ContentBits">
    <vt:lpwstr>0</vt:lpwstr>
  </property>
</Properties>
</file>