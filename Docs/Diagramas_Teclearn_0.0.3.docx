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2753" w14:textId="77777777" w:rsidR="006941F4" w:rsidRPr="002E2FAB" w:rsidRDefault="002156E3">
      <w:pPr>
        <w:pStyle w:val="Ttulo"/>
        <w:rPr>
          <w:lang w:val="pt-BR"/>
        </w:rPr>
      </w:pPr>
      <w:r w:rsidRPr="002E2FAB">
        <w:rPr>
          <w:lang w:val="pt-BR"/>
        </w:rPr>
        <w:t>Diagramas de Arquitetura do Sistema</w:t>
      </w:r>
    </w:p>
    <w:p w14:paraId="1D987F8F" w14:textId="11609551" w:rsidR="006941F4" w:rsidRPr="002E2FAB" w:rsidRDefault="63753C96">
      <w:pPr>
        <w:rPr>
          <w:lang w:val="pt-BR"/>
        </w:rPr>
      </w:pPr>
      <w:r w:rsidRPr="63753C96">
        <w:rPr>
          <w:lang w:val="pt-BR"/>
        </w:rPr>
        <w:t>Data: 24/11/2024</w:t>
      </w:r>
    </w:p>
    <w:p w14:paraId="7E6253B5" w14:textId="5C23E01F" w:rsidR="006941F4" w:rsidRPr="002E2FAB" w:rsidRDefault="63753C96">
      <w:pPr>
        <w:rPr>
          <w:lang w:val="pt-BR"/>
        </w:rPr>
      </w:pPr>
      <w:r w:rsidRPr="63753C96">
        <w:rPr>
          <w:lang w:val="pt-BR"/>
        </w:rPr>
        <w:t xml:space="preserve">Revisão: </w:t>
      </w:r>
      <w:r w:rsidR="001177CB">
        <w:rPr>
          <w:lang w:val="pt-BR"/>
        </w:rPr>
        <w:t>0</w:t>
      </w:r>
      <w:r w:rsidRPr="63753C96">
        <w:rPr>
          <w:lang w:val="pt-BR"/>
        </w:rPr>
        <w:t>.</w:t>
      </w:r>
      <w:r w:rsidR="001177CB">
        <w:rPr>
          <w:lang w:val="pt-BR"/>
        </w:rPr>
        <w:t>0.4</w:t>
      </w:r>
    </w:p>
    <w:p w14:paraId="1D3240E4" w14:textId="25841392" w:rsidR="006941F4" w:rsidRPr="002E2FAB" w:rsidRDefault="002156E3">
      <w:pPr>
        <w:rPr>
          <w:lang w:val="pt-BR"/>
        </w:rPr>
      </w:pPr>
      <w:r w:rsidRPr="002E2FAB">
        <w:rPr>
          <w:lang w:val="pt-BR"/>
        </w:rPr>
        <w:t xml:space="preserve">Autor: </w:t>
      </w:r>
      <w:r w:rsidR="002E2FAB">
        <w:rPr>
          <w:lang w:val="pt-BR"/>
        </w:rPr>
        <w:t>[</w:t>
      </w:r>
      <w:r w:rsidR="00572A9D" w:rsidRPr="002E2FAB">
        <w:rPr>
          <w:lang w:val="pt-BR"/>
        </w:rPr>
        <w:t xml:space="preserve">Raffael </w:t>
      </w:r>
      <w:proofErr w:type="spellStart"/>
      <w:r w:rsidR="00572A9D" w:rsidRPr="002E2FAB">
        <w:rPr>
          <w:lang w:val="pt-BR"/>
        </w:rPr>
        <w:t>Guideti</w:t>
      </w:r>
      <w:proofErr w:type="spellEnd"/>
      <w:r w:rsidR="00572A9D" w:rsidRPr="002E2FAB">
        <w:rPr>
          <w:lang w:val="pt-BR"/>
        </w:rPr>
        <w:t xml:space="preserve"> Miello</w:t>
      </w:r>
      <w:r w:rsidR="002E2FAB" w:rsidRPr="002E2FAB">
        <w:rPr>
          <w:lang w:val="pt-BR"/>
        </w:rPr>
        <w:t>]</w:t>
      </w:r>
      <w:r w:rsidR="002E2FAB">
        <w:rPr>
          <w:lang w:val="pt-BR"/>
        </w:rPr>
        <w:t xml:space="preserve"> [Leonardo Lemes </w:t>
      </w:r>
      <w:proofErr w:type="spellStart"/>
      <w:r w:rsidR="002E2FAB">
        <w:rPr>
          <w:lang w:val="pt-BR"/>
        </w:rPr>
        <w:t>Pedrozo</w:t>
      </w:r>
      <w:proofErr w:type="spellEnd"/>
      <w:r w:rsidR="002E2FAB">
        <w:rPr>
          <w:lang w:val="pt-BR"/>
        </w:rPr>
        <w:t>]</w:t>
      </w:r>
    </w:p>
    <w:p w14:paraId="2BF0214D" w14:textId="4309D500" w:rsidR="006941F4" w:rsidRPr="002E2FAB" w:rsidRDefault="002156E3">
      <w:pPr>
        <w:pStyle w:val="Ttulo1"/>
        <w:rPr>
          <w:lang w:val="pt-BR"/>
        </w:rPr>
      </w:pPr>
      <w:r w:rsidRPr="002E2FAB">
        <w:rPr>
          <w:lang w:val="pt-BR"/>
        </w:rPr>
        <w:t>1.</w:t>
      </w:r>
      <w:r w:rsidR="001177CB">
        <w:rPr>
          <w:lang w:val="pt-BR"/>
        </w:rPr>
        <w:t>1</w:t>
      </w:r>
      <w:r w:rsidRPr="002E2FAB">
        <w:rPr>
          <w:lang w:val="pt-BR"/>
        </w:rPr>
        <w:t xml:space="preserve"> Diagrama de Casos de Uso:</w:t>
      </w:r>
    </w:p>
    <w:p w14:paraId="3DC4B489" w14:textId="0A153CB6" w:rsidR="00522037" w:rsidRDefault="00522037" w:rsidP="00522037">
      <w:r>
        <w:rPr>
          <w:noProof/>
        </w:rPr>
        <w:drawing>
          <wp:inline distT="0" distB="0" distL="0" distR="0" wp14:anchorId="6BC6C43E" wp14:editId="43636C38">
            <wp:extent cx="4362450" cy="4914900"/>
            <wp:effectExtent l="0" t="0" r="0" b="0"/>
            <wp:docPr id="651149490" name="Imagem 2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49490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665" w14:textId="77777777" w:rsidR="001177CB" w:rsidRDefault="001177CB" w:rsidP="00522037"/>
    <w:p w14:paraId="5E56B9EB" w14:textId="77777777" w:rsidR="001177CB" w:rsidRDefault="001177CB" w:rsidP="00522037"/>
    <w:p w14:paraId="4035BAD6" w14:textId="77777777" w:rsidR="001177CB" w:rsidRDefault="001177CB" w:rsidP="00522037"/>
    <w:p w14:paraId="01E2B744" w14:textId="77777777" w:rsidR="001177CB" w:rsidRDefault="001177CB" w:rsidP="00522037"/>
    <w:p w14:paraId="2097FC94" w14:textId="77777777" w:rsidR="001177CB" w:rsidRDefault="001177CB" w:rsidP="001177CB">
      <w:pPr>
        <w:pStyle w:val="Ttulo1"/>
        <w:rPr>
          <w:lang w:val="pt-BR"/>
        </w:rPr>
      </w:pPr>
      <w:r w:rsidRPr="63753C96">
        <w:rPr>
          <w:lang w:val="pt-BR"/>
        </w:rPr>
        <w:lastRenderedPageBreak/>
        <w:t>1.</w:t>
      </w:r>
      <w:r>
        <w:rPr>
          <w:lang w:val="pt-BR"/>
        </w:rPr>
        <w:t>2</w:t>
      </w:r>
      <w:r w:rsidRPr="63753C96">
        <w:rPr>
          <w:lang w:val="pt-BR"/>
        </w:rPr>
        <w:t xml:space="preserve"> Diagrama de Casos de Uso:</w:t>
      </w:r>
    </w:p>
    <w:p w14:paraId="01C18D17" w14:textId="77777777" w:rsidR="001177CB" w:rsidRDefault="001177CB" w:rsidP="001177CB">
      <w:r>
        <w:rPr>
          <w:noProof/>
        </w:rPr>
        <w:drawing>
          <wp:inline distT="0" distB="0" distL="0" distR="0" wp14:anchorId="4E81E416" wp14:editId="68180B10">
            <wp:extent cx="5486400" cy="3695700"/>
            <wp:effectExtent l="0" t="0" r="0" b="0"/>
            <wp:docPr id="1968509771" name="Imagem 1968509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E3B" w14:textId="77777777" w:rsidR="001177CB" w:rsidRDefault="001177CB" w:rsidP="001177CB"/>
    <w:p w14:paraId="3FDD1C6B" w14:textId="77777777" w:rsidR="001177CB" w:rsidRPr="00522037" w:rsidRDefault="001177CB" w:rsidP="00522037"/>
    <w:p w14:paraId="7C5833EA" w14:textId="77777777" w:rsidR="00522037" w:rsidRDefault="00522037"/>
    <w:p w14:paraId="5CB0B3B0" w14:textId="50435B13" w:rsidR="002156E3" w:rsidRDefault="002156E3">
      <w:pPr>
        <w:pStyle w:val="Ttulo1"/>
      </w:pPr>
      <w:r>
        <w:lastRenderedPageBreak/>
        <w:t>2.</w:t>
      </w:r>
      <w:r w:rsidR="001177CB">
        <w:t>1</w:t>
      </w:r>
      <w:r>
        <w:t xml:space="preserve"> </w:t>
      </w:r>
      <w:proofErr w:type="spellStart"/>
      <w:r>
        <w:t>Diagrama</w:t>
      </w:r>
      <w:proofErr w:type="spellEnd"/>
      <w:r>
        <w:t xml:space="preserve"> de Classes:</w:t>
      </w:r>
    </w:p>
    <w:p w14:paraId="78EE79BD" w14:textId="3510B306" w:rsidR="006941F4" w:rsidRDefault="00522037">
      <w:pPr>
        <w:pStyle w:val="Ttulo1"/>
      </w:pPr>
      <w:r>
        <w:br/>
      </w:r>
      <w:r>
        <w:rPr>
          <w:noProof/>
        </w:rPr>
        <w:drawing>
          <wp:inline distT="0" distB="0" distL="0" distR="0" wp14:anchorId="012CC090" wp14:editId="2CE40D56">
            <wp:extent cx="4962525" cy="4105275"/>
            <wp:effectExtent l="0" t="0" r="9525" b="9525"/>
            <wp:docPr id="1487004012" name="Imagem 3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04012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F7C" w14:textId="77777777" w:rsidR="001177CB" w:rsidRDefault="001177CB" w:rsidP="001177CB"/>
    <w:p w14:paraId="7557A919" w14:textId="77777777" w:rsidR="001177CB" w:rsidRDefault="001177CB" w:rsidP="001177CB"/>
    <w:p w14:paraId="5DB82F56" w14:textId="77777777" w:rsidR="001177CB" w:rsidRDefault="001177CB" w:rsidP="001177CB"/>
    <w:p w14:paraId="687993C5" w14:textId="77777777" w:rsidR="001177CB" w:rsidRDefault="001177CB" w:rsidP="001177CB"/>
    <w:p w14:paraId="3E02E280" w14:textId="77777777" w:rsidR="001177CB" w:rsidRDefault="001177CB" w:rsidP="001177CB"/>
    <w:p w14:paraId="241BCB86" w14:textId="77777777" w:rsidR="001177CB" w:rsidRDefault="001177CB" w:rsidP="001177CB"/>
    <w:p w14:paraId="2A08FC6D" w14:textId="77777777" w:rsidR="001177CB" w:rsidRDefault="001177CB" w:rsidP="001177CB"/>
    <w:p w14:paraId="6D78AFA3" w14:textId="77777777" w:rsidR="001177CB" w:rsidRDefault="001177CB" w:rsidP="001177CB"/>
    <w:p w14:paraId="229BA8D9" w14:textId="77777777" w:rsidR="001177CB" w:rsidRDefault="001177CB" w:rsidP="001177CB"/>
    <w:p w14:paraId="2000C947" w14:textId="77777777" w:rsidR="001177CB" w:rsidRDefault="001177CB" w:rsidP="001177CB"/>
    <w:p w14:paraId="765BB49C" w14:textId="77777777" w:rsidR="001177CB" w:rsidRDefault="001177CB" w:rsidP="001177CB">
      <w:pPr>
        <w:pStyle w:val="Ttulo1"/>
      </w:pPr>
      <w:r>
        <w:lastRenderedPageBreak/>
        <w:t xml:space="preserve">2.2 </w:t>
      </w:r>
      <w:proofErr w:type="spellStart"/>
      <w:r>
        <w:t>Diagrama</w:t>
      </w:r>
      <w:proofErr w:type="spellEnd"/>
      <w:r>
        <w:t xml:space="preserve"> de Classes:</w:t>
      </w:r>
    </w:p>
    <w:p w14:paraId="372CADCC" w14:textId="77777777" w:rsidR="001177CB" w:rsidRDefault="001177CB" w:rsidP="001177CB">
      <w:r>
        <w:rPr>
          <w:noProof/>
        </w:rPr>
        <w:drawing>
          <wp:inline distT="0" distB="0" distL="0" distR="0" wp14:anchorId="1EF1FF6B" wp14:editId="44E05C20">
            <wp:extent cx="4810124" cy="5486400"/>
            <wp:effectExtent l="0" t="0" r="0" b="0"/>
            <wp:docPr id="671222047" name="Imagem 67122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EF4" w14:textId="77777777" w:rsidR="001177CB" w:rsidRDefault="001177CB" w:rsidP="001177CB"/>
    <w:p w14:paraId="4BBFFA4B" w14:textId="77777777" w:rsidR="001177CB" w:rsidRDefault="001177CB" w:rsidP="001177CB"/>
    <w:p w14:paraId="19C003BA" w14:textId="77777777" w:rsidR="001177CB" w:rsidRPr="001177CB" w:rsidRDefault="001177CB" w:rsidP="001177CB"/>
    <w:p w14:paraId="3E2B1A92" w14:textId="16A72D1B" w:rsidR="00522037" w:rsidRDefault="00522037"/>
    <w:p w14:paraId="267A2506" w14:textId="77777777" w:rsidR="00522037" w:rsidRDefault="00522037"/>
    <w:p w14:paraId="65701523" w14:textId="225F2722" w:rsidR="006941F4" w:rsidRDefault="002156E3">
      <w:pPr>
        <w:pStyle w:val="Ttulo1"/>
      </w:pPr>
      <w:r>
        <w:lastRenderedPageBreak/>
        <w:t xml:space="preserve">3.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  <w:r>
        <w:t>:</w:t>
      </w:r>
    </w:p>
    <w:p w14:paraId="376D0AAF" w14:textId="329F149C" w:rsidR="00601636" w:rsidRPr="00601636" w:rsidRDefault="00601636" w:rsidP="00601636">
      <w:r>
        <w:rPr>
          <w:noProof/>
        </w:rPr>
        <w:drawing>
          <wp:inline distT="0" distB="0" distL="0" distR="0" wp14:anchorId="389DCE4D" wp14:editId="4AC64057">
            <wp:extent cx="548640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256B" w14:textId="77777777" w:rsidR="00601636" w:rsidRPr="00601636" w:rsidRDefault="00601636" w:rsidP="00601636"/>
    <w:p w14:paraId="30AC43EA" w14:textId="77777777" w:rsidR="006941F4" w:rsidRDefault="002156E3">
      <w:pPr>
        <w:pStyle w:val="Ttulo1"/>
      </w:pPr>
      <w:r>
        <w:lastRenderedPageBreak/>
        <w:t xml:space="preserve">4.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Implantação</w:t>
      </w:r>
      <w:proofErr w:type="spellEnd"/>
      <w:r>
        <w:t>:</w:t>
      </w:r>
    </w:p>
    <w:p w14:paraId="5BB62A9E" w14:textId="11E890F6" w:rsidR="006941F4" w:rsidRDefault="00BB127B">
      <w:r>
        <w:rPr>
          <w:noProof/>
        </w:rPr>
        <w:drawing>
          <wp:inline distT="0" distB="0" distL="0" distR="0" wp14:anchorId="36525B91" wp14:editId="5B4C5BCC">
            <wp:extent cx="2419350" cy="7601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6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7CB"/>
    <w:rsid w:val="0015074B"/>
    <w:rsid w:val="002156E3"/>
    <w:rsid w:val="0029639D"/>
    <w:rsid w:val="002E2FAB"/>
    <w:rsid w:val="00326F90"/>
    <w:rsid w:val="00522037"/>
    <w:rsid w:val="00572A9D"/>
    <w:rsid w:val="00601636"/>
    <w:rsid w:val="006941F4"/>
    <w:rsid w:val="00AA1D8D"/>
    <w:rsid w:val="00B47730"/>
    <w:rsid w:val="00BB127B"/>
    <w:rsid w:val="00CB0664"/>
    <w:rsid w:val="00E6405E"/>
    <w:rsid w:val="00E9325C"/>
    <w:rsid w:val="00FC693F"/>
    <w:rsid w:val="637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2E3B26"/>
  <w14:defaultImageDpi w14:val="300"/>
  <w15:docId w15:val="{B0AE85AC-26E3-4172-A88E-CE775CC7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</Words>
  <Characters>275</Characters>
  <Application>Microsoft Office Word</Application>
  <DocSecurity>0</DocSecurity>
  <Lines>2</Lines>
  <Paragraphs>1</Paragraphs>
  <ScaleCrop>false</ScaleCrop>
  <Manager/>
  <Company/>
  <LinksUpToDate>false</LinksUpToDate>
  <CharactersWithSpaces>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4</cp:revision>
  <dcterms:created xsi:type="dcterms:W3CDTF">2024-09-15T23:35:00Z</dcterms:created>
  <dcterms:modified xsi:type="dcterms:W3CDTF">2024-11-30T00:37:00Z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2024-09-15T23:35:35Z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e7207ea3-a50b-4d3b-a841-f4c5d0643a4a</vt:lpwstr>
  </property>
  <property fmtid="{D5CDD505-2E9C-101B-9397-08002B2CF9AE}" pid="7" name="MSIP_Label_defa4170-0d19-0005-0004-bc88714345d2_ActionId">
    <vt:lpwstr>bcf4ed5a-d7dc-45c8-8639-88ccc0b514d5</vt:lpwstr>
  </property>
  <property fmtid="{D5CDD505-2E9C-101B-9397-08002B2CF9AE}" pid="8" name="MSIP_Label_defa4170-0d19-0005-0004-bc88714345d2_ContentBits">
    <vt:lpwstr>0</vt:lpwstr>
  </property>
</Properties>
</file>