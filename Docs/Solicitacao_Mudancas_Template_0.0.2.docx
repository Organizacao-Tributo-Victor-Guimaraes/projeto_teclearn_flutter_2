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C71B" w14:textId="265E3971" w:rsidR="0005130E" w:rsidRDefault="007779DE">
      <w:pPr>
        <w:pStyle w:val="Ttulo"/>
      </w:pPr>
      <w:r>
        <w:t>Solicitação de Mudanças [</w:t>
      </w:r>
      <w:proofErr w:type="spellStart"/>
      <w:r w:rsidR="00022126">
        <w:t>Teclearn</w:t>
      </w:r>
      <w:proofErr w:type="spellEnd"/>
      <w:r>
        <w:t>]</w:t>
      </w:r>
    </w:p>
    <w:p w14:paraId="21291D05" w14:textId="00DFA357" w:rsidR="0005130E" w:rsidRDefault="007779DE">
      <w:r>
        <w:t>Data: [30/11/2024]</w:t>
      </w:r>
    </w:p>
    <w:p w14:paraId="414B03DC" w14:textId="1248847C" w:rsidR="0005130E" w:rsidRDefault="007779DE">
      <w:r>
        <w:t>Revisão: [</w:t>
      </w:r>
      <w:r w:rsidR="00F63BCD">
        <w:t>0.0.</w:t>
      </w:r>
      <w:r w:rsidR="00022126">
        <w:t>2</w:t>
      </w:r>
      <w:r>
        <w:t>]</w:t>
      </w:r>
    </w:p>
    <w:p w14:paraId="75DFEDDA" w14:textId="7DCF307F" w:rsidR="0005130E" w:rsidRDefault="007779DE">
      <w:r>
        <w:t>Autor: [</w:t>
      </w:r>
      <w:r w:rsidR="00F63BCD">
        <w:t xml:space="preserve">Raffael </w:t>
      </w:r>
      <w:proofErr w:type="spellStart"/>
      <w:r w:rsidR="00F63BCD">
        <w:t>Guideti</w:t>
      </w:r>
      <w:proofErr w:type="spellEnd"/>
      <w:r w:rsidR="00F63BCD">
        <w:t xml:space="preserve"> Miello</w:t>
      </w:r>
      <w:r>
        <w:t>]</w:t>
      </w:r>
    </w:p>
    <w:p w14:paraId="2AB4C9B8" w14:textId="77777777" w:rsidR="0005130E" w:rsidRDefault="007779DE">
      <w:pPr>
        <w:pStyle w:val="Ttulo1"/>
      </w:pPr>
      <w:r>
        <w:t>Descrição da Mudança:</w:t>
      </w:r>
    </w:p>
    <w:p w14:paraId="74AB65B1" w14:textId="09EE02B9" w:rsidR="0005130E" w:rsidRDefault="007779DE">
      <w:r>
        <w:t>-</w:t>
      </w:r>
      <w:r w:rsidR="008E3296">
        <w:t xml:space="preserve"> Foi solicitada </w:t>
      </w:r>
      <w:r w:rsidR="0073370F">
        <w:t xml:space="preserve">pelo professor </w:t>
      </w:r>
      <w:proofErr w:type="spellStart"/>
      <w:r w:rsidR="0073370F">
        <w:t>Maycon</w:t>
      </w:r>
      <w:proofErr w:type="spellEnd"/>
      <w:r w:rsidR="0073370F">
        <w:t xml:space="preserve"> </w:t>
      </w:r>
      <w:r w:rsidR="00C769FD">
        <w:t xml:space="preserve">Douglas de Moraes, a mudança de refazer o sistema </w:t>
      </w:r>
      <w:r w:rsidR="00BD2545">
        <w:t xml:space="preserve">desta vez construído na linguagem </w:t>
      </w:r>
      <w:r w:rsidR="004F0E87">
        <w:t xml:space="preserve">de programação “Flutter”, </w:t>
      </w:r>
      <w:r w:rsidR="0077278B">
        <w:t xml:space="preserve">apenas sendo solicitados as telas do sistema, sem nenhuma </w:t>
      </w:r>
      <w:r w:rsidR="001566CB">
        <w:t>integração com APIs ou funcionalidades de muita complexidade, desta vez sendo solicitado uma estética de cores diferentes, mais neutras</w:t>
      </w:r>
      <w:r w:rsidR="004B00E2">
        <w:t>, conforme solicitado pelo professor Alexandre Rodizio</w:t>
      </w:r>
      <w:r w:rsidR="00E90E54">
        <w:t xml:space="preserve"> Bento, para agrado dos olhos daqueles que usarem a </w:t>
      </w:r>
      <w:r w:rsidR="003E482F">
        <w:t>aplicação</w:t>
      </w:r>
      <w:r>
        <w:t>.</w:t>
      </w:r>
    </w:p>
    <w:p w14:paraId="6E692CF0" w14:textId="77777777" w:rsidR="0005130E" w:rsidRDefault="007779DE">
      <w:pPr>
        <w:pStyle w:val="Ttulo1"/>
      </w:pPr>
      <w:r>
        <w:t>Impacto:</w:t>
      </w:r>
    </w:p>
    <w:p w14:paraId="53EDD3EB" w14:textId="1868EE7D" w:rsidR="0005130E" w:rsidRDefault="007779DE">
      <w:r>
        <w:t>-</w:t>
      </w:r>
      <w:r w:rsidR="003E482F">
        <w:t xml:space="preserve"> </w:t>
      </w:r>
      <w:r w:rsidR="00F82071">
        <w:t>Será necessário reconstrução total das telas do sistema</w:t>
      </w:r>
      <w:r w:rsidR="005E7C28">
        <w:t xml:space="preserve"> por conta da nova </w:t>
      </w:r>
      <w:r w:rsidR="002D52C5">
        <w:t xml:space="preserve">linguagem de programação do projeto, assim abandonando toda a parte de programação da parte anterior, </w:t>
      </w:r>
      <w:r w:rsidR="00890508">
        <w:t>fazendo com que as telas sejam construídas especificamente</w:t>
      </w:r>
      <w:r w:rsidR="00073DDB">
        <w:t xml:space="preserve"> para dispositivos Mobile</w:t>
      </w:r>
      <w:r>
        <w:t>.</w:t>
      </w:r>
    </w:p>
    <w:p w14:paraId="65E7CB64" w14:textId="77777777" w:rsidR="0005130E" w:rsidRDefault="007779DE">
      <w:pPr>
        <w:pStyle w:val="Ttulo1"/>
      </w:pPr>
      <w:r>
        <w:t>Plano de Implementação:</w:t>
      </w:r>
    </w:p>
    <w:p w14:paraId="19817869" w14:textId="77777777" w:rsidR="007A3380" w:rsidRDefault="007779DE">
      <w:r>
        <w:t xml:space="preserve">- </w:t>
      </w:r>
      <w:r w:rsidR="0026650D">
        <w:t xml:space="preserve">O projeto será salvo em um projeto no </w:t>
      </w:r>
      <w:proofErr w:type="spellStart"/>
      <w:r w:rsidR="0026650D">
        <w:t>github</w:t>
      </w:r>
      <w:proofErr w:type="spellEnd"/>
      <w:r w:rsidR="0026650D">
        <w:t xml:space="preserve">, aonde </w:t>
      </w:r>
      <w:r w:rsidR="00250D65">
        <w:t>cada um dos integrantes do grupo irá</w:t>
      </w:r>
      <w:r w:rsidR="00D56AC8">
        <w:t xml:space="preserve"> realizar partes especificas do projeto, dividindo bem as tarefas entre cada qual.</w:t>
      </w:r>
    </w:p>
    <w:p w14:paraId="53B33398" w14:textId="471BF2A6" w:rsidR="007A3380" w:rsidRDefault="00D56AC8">
      <w:r>
        <w:br/>
        <w:t>Ra</w:t>
      </w:r>
      <w:r w:rsidR="00250D65">
        <w:t xml:space="preserve">fael e João estão responsáveis especificamente </w:t>
      </w:r>
      <w:r w:rsidR="00DD44CE">
        <w:t>na estrutura</w:t>
      </w:r>
      <w:r w:rsidR="007A3380">
        <w:t xml:space="preserve"> do código;</w:t>
      </w:r>
      <w:r w:rsidR="007A3380">
        <w:br/>
        <w:t xml:space="preserve">Vinicius está responsável pela estilização </w:t>
      </w:r>
      <w:r w:rsidR="002E3F3E">
        <w:t xml:space="preserve">baseado nas telas criadas no </w:t>
      </w:r>
      <w:proofErr w:type="spellStart"/>
      <w:r w:rsidR="002E3F3E">
        <w:t>Figma</w:t>
      </w:r>
      <w:proofErr w:type="spellEnd"/>
      <w:r w:rsidR="002E3F3E">
        <w:t xml:space="preserve"> por Raffael;</w:t>
      </w:r>
      <w:r w:rsidR="002E3F3E">
        <w:br/>
        <w:t>Raffael e Leonardo estão responsáveis pela documentação;</w:t>
      </w:r>
      <w:r w:rsidR="002E3F3E">
        <w:br/>
      </w:r>
      <w:r w:rsidR="002E3F3E">
        <w:br/>
        <w:t>Estes são as funções especificas, porém, os integrantes estão todos aprendendo a linguagem de programação para</w:t>
      </w:r>
      <w:r w:rsidR="008B63CF">
        <w:t xml:space="preserve"> </w:t>
      </w:r>
      <w:r w:rsidR="00DD44CE">
        <w:t>auxiliar no projeto como um todo.</w:t>
      </w:r>
    </w:p>
    <w:p w14:paraId="3077F149" w14:textId="77777777" w:rsidR="0005130E" w:rsidRDefault="007779DE">
      <w:pPr>
        <w:pStyle w:val="Ttulo1"/>
      </w:pPr>
      <w:r>
        <w:t>Aprovação: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5130E" w14:paraId="35EE0D10" w14:textId="77777777">
        <w:tc>
          <w:tcPr>
            <w:tcW w:w="2880" w:type="dxa"/>
          </w:tcPr>
          <w:p w14:paraId="04703891" w14:textId="737CF00F" w:rsidR="0005130E" w:rsidRDefault="007779DE">
            <w:r>
              <w:t>Nome do Aprovador</w:t>
            </w:r>
            <w:r w:rsidR="00A30EB0">
              <w:t xml:space="preserve">: </w:t>
            </w:r>
            <w:r w:rsidR="009B17CC">
              <w:br/>
            </w:r>
            <w:r w:rsidR="009B17CC">
              <w:t xml:space="preserve">João Barros </w:t>
            </w:r>
            <w:proofErr w:type="spellStart"/>
            <w:r w:rsidR="009B17CC">
              <w:t>Guatura</w:t>
            </w:r>
            <w:proofErr w:type="spellEnd"/>
            <w:r w:rsidR="009B17CC">
              <w:t xml:space="preserve"> da Costa</w:t>
            </w:r>
          </w:p>
        </w:tc>
        <w:tc>
          <w:tcPr>
            <w:tcW w:w="2880" w:type="dxa"/>
          </w:tcPr>
          <w:p w14:paraId="6036CB3F" w14:textId="7EB529E5" w:rsidR="0005130E" w:rsidRDefault="007779DE">
            <w:r>
              <w:t>Data de Aprovação</w:t>
            </w:r>
            <w:r w:rsidR="00A30EB0">
              <w:t>: 14/11/2024</w:t>
            </w:r>
          </w:p>
        </w:tc>
        <w:tc>
          <w:tcPr>
            <w:tcW w:w="2880" w:type="dxa"/>
          </w:tcPr>
          <w:p w14:paraId="31200F0C" w14:textId="5E17406F" w:rsidR="0005130E" w:rsidRDefault="007779DE">
            <w:r>
              <w:t>Assinatura</w:t>
            </w:r>
            <w:r w:rsidR="009B17CC">
              <w:t>:</w:t>
            </w:r>
            <w:r w:rsidR="009B17CC">
              <w:br/>
            </w:r>
          </w:p>
        </w:tc>
      </w:tr>
    </w:tbl>
    <w:p w14:paraId="444C0881" w14:textId="77777777" w:rsidR="003F54A2" w:rsidRDefault="003F54A2"/>
    <w:sectPr w:rsidR="003F5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126"/>
    <w:rsid w:val="00034616"/>
    <w:rsid w:val="0005130E"/>
    <w:rsid w:val="0006063C"/>
    <w:rsid w:val="00073DDB"/>
    <w:rsid w:val="0015074B"/>
    <w:rsid w:val="001566CB"/>
    <w:rsid w:val="001F0058"/>
    <w:rsid w:val="00250D65"/>
    <w:rsid w:val="0026650D"/>
    <w:rsid w:val="0029639D"/>
    <w:rsid w:val="002D52C5"/>
    <w:rsid w:val="002E3F3E"/>
    <w:rsid w:val="00326F90"/>
    <w:rsid w:val="003E482F"/>
    <w:rsid w:val="003F54A2"/>
    <w:rsid w:val="004B00E2"/>
    <w:rsid w:val="004F0E87"/>
    <w:rsid w:val="005E7C28"/>
    <w:rsid w:val="0073370F"/>
    <w:rsid w:val="0077278B"/>
    <w:rsid w:val="007779DE"/>
    <w:rsid w:val="007A3380"/>
    <w:rsid w:val="00890508"/>
    <w:rsid w:val="008B63CF"/>
    <w:rsid w:val="008E3296"/>
    <w:rsid w:val="009B17CC"/>
    <w:rsid w:val="00A30EB0"/>
    <w:rsid w:val="00AA1D8D"/>
    <w:rsid w:val="00B47730"/>
    <w:rsid w:val="00BD2545"/>
    <w:rsid w:val="00C769FD"/>
    <w:rsid w:val="00CB0664"/>
    <w:rsid w:val="00D56AC8"/>
    <w:rsid w:val="00DD44CE"/>
    <w:rsid w:val="00E90E54"/>
    <w:rsid w:val="00F24CCF"/>
    <w:rsid w:val="00F63BCD"/>
    <w:rsid w:val="00F82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6188F2-D092-4911-82D5-9384D0EE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raffael miello</cp:lastModifiedBy>
  <cp:revision>30</cp:revision>
  <dcterms:created xsi:type="dcterms:W3CDTF">2013-12-23T23:15:00Z</dcterms:created>
  <dcterms:modified xsi:type="dcterms:W3CDTF">2024-11-30T23:38:00Z</dcterms:modified>
  <cp:category/>
</cp:coreProperties>
</file>