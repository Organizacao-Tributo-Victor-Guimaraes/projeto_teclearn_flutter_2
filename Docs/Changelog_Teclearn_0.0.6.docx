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DDBC" w14:textId="77777777" w:rsidR="00183C62" w:rsidRDefault="00183C62" w:rsidP="00183C62">
      <w:pPr>
        <w:pStyle w:val="Ttulo"/>
      </w:pPr>
      <w:r>
        <w:t>Changelog do Projeto [Teclearn]</w:t>
      </w:r>
    </w:p>
    <w:p w14:paraId="20547833" w14:textId="7C75DED8" w:rsidR="00183C62" w:rsidRDefault="00183C62" w:rsidP="00183C62">
      <w:pPr>
        <w:rPr>
          <w:lang w:val="pt-BR"/>
        </w:rPr>
      </w:pPr>
      <w:r>
        <w:rPr>
          <w:lang w:val="pt-BR"/>
        </w:rPr>
        <w:t>Data: [2</w:t>
      </w:r>
      <w:r w:rsidR="009E40A5">
        <w:rPr>
          <w:lang w:val="pt-BR"/>
        </w:rPr>
        <w:t>9</w:t>
      </w:r>
      <w:r>
        <w:rPr>
          <w:lang w:val="pt-BR"/>
        </w:rPr>
        <w:t>/11/2024]</w:t>
      </w:r>
    </w:p>
    <w:p w14:paraId="6393FC97" w14:textId="52344902" w:rsidR="00183C62" w:rsidRDefault="00183C62" w:rsidP="00183C62">
      <w:pPr>
        <w:rPr>
          <w:lang w:val="pt-BR"/>
        </w:rPr>
      </w:pPr>
      <w:r>
        <w:rPr>
          <w:lang w:val="pt-BR"/>
        </w:rPr>
        <w:t>Revisão: [0.0.</w:t>
      </w:r>
      <w:r w:rsidR="00B50BA2">
        <w:rPr>
          <w:lang w:val="pt-BR"/>
        </w:rPr>
        <w:t>3</w:t>
      </w:r>
      <w:r>
        <w:rPr>
          <w:lang w:val="pt-BR"/>
        </w:rPr>
        <w:t>]</w:t>
      </w:r>
    </w:p>
    <w:p w14:paraId="3F4E124F" w14:textId="181C2FD1" w:rsidR="00183C62" w:rsidRDefault="00183C62" w:rsidP="00183C62">
      <w:pPr>
        <w:rPr>
          <w:lang w:val="pt-BR"/>
        </w:rPr>
      </w:pPr>
      <w:r>
        <w:rPr>
          <w:lang w:val="pt-BR"/>
        </w:rPr>
        <w:t>Autor: [João Barros Guatura da Costa], [Leonardo Lemes Pedrozo], [Raffael Guideti Miello]</w:t>
      </w:r>
    </w:p>
    <w:p w14:paraId="17658EC1" w14:textId="75550E62" w:rsidR="00DC6984" w:rsidRDefault="00DC6984" w:rsidP="00DC6984">
      <w:pPr>
        <w:pStyle w:val="Ttulo1"/>
        <w:rPr>
          <w:lang w:val="pt-BR"/>
        </w:rPr>
      </w:pPr>
      <w:r>
        <w:rPr>
          <w:lang w:val="pt-BR"/>
        </w:rPr>
        <w:t>Versão [v</w:t>
      </w:r>
      <w:r w:rsidR="00852F4A">
        <w:rPr>
          <w:lang w:val="pt-BR"/>
        </w:rPr>
        <w:t>0.0</w:t>
      </w:r>
      <w:r>
        <w:rPr>
          <w:lang w:val="pt-BR"/>
        </w:rPr>
        <w:t>.1] - [03/09/24]:</w:t>
      </w:r>
    </w:p>
    <w:p w14:paraId="2E225283" w14:textId="115DC4DA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Novas Funcionalidades</w:t>
      </w:r>
      <w:r>
        <w:rPr>
          <w:lang w:val="pt-BR"/>
        </w:rPr>
        <w:t>:</w:t>
      </w:r>
      <w:r>
        <w:rPr>
          <w:lang w:val="pt-BR"/>
        </w:rPr>
        <w:br/>
        <w:t xml:space="preserve">  - [Implementado sistema de perguntas e respostas, o qual mostra uma pergunta com quatro respostas, sendo uma delas a correta.]</w:t>
      </w:r>
    </w:p>
    <w:p w14:paraId="75C4419B" w14:textId="60F179CA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Correções:</w:t>
      </w:r>
      <w:r>
        <w:rPr>
          <w:lang w:val="pt-BR"/>
        </w:rPr>
        <w:br/>
        <w:t xml:space="preserve">  - [Foi alterada a imagem do ícone usado para o projeto.]</w:t>
      </w:r>
    </w:p>
    <w:p w14:paraId="0515C53B" w14:textId="7A4D5A21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Alterações Técnicas:</w:t>
      </w:r>
      <w:r>
        <w:rPr>
          <w:lang w:val="pt-BR"/>
        </w:rPr>
        <w:br/>
        <w:t xml:space="preserve">  - [Caso a pergunta seja respondida de forma errada, ela é mandada para o final da fila, com funções que observam qual a resposta certa e qual a resposta errada. Também embaralha as respostas a cada vez que ela aparece, com a função Math.random().]</w:t>
      </w:r>
    </w:p>
    <w:p w14:paraId="2F3C2DE5" w14:textId="77777777" w:rsidR="00DC6984" w:rsidRDefault="00DC6984" w:rsidP="00DC6984">
      <w:pPr>
        <w:rPr>
          <w:lang w:val="pt-BR"/>
        </w:rPr>
      </w:pPr>
    </w:p>
    <w:p w14:paraId="32B96C48" w14:textId="20E8D3A7" w:rsidR="00DC6984" w:rsidRDefault="00DC6984" w:rsidP="00DC6984">
      <w:pPr>
        <w:pStyle w:val="Ttulo1"/>
        <w:rPr>
          <w:lang w:val="pt-BR"/>
        </w:rPr>
      </w:pPr>
      <w:r>
        <w:rPr>
          <w:lang w:val="pt-BR"/>
        </w:rPr>
        <w:t>Versão [v</w:t>
      </w:r>
      <w:r w:rsidR="00852F4A">
        <w:rPr>
          <w:lang w:val="pt-BR"/>
        </w:rPr>
        <w:t>0.0</w:t>
      </w:r>
      <w:r>
        <w:rPr>
          <w:lang w:val="pt-BR"/>
        </w:rPr>
        <w:t>.2] - [04/09/24]:</w:t>
      </w:r>
    </w:p>
    <w:p w14:paraId="0E7BC194" w14:textId="518BFB53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Novas Funcionalidades</w:t>
      </w:r>
      <w:r>
        <w:rPr>
          <w:lang w:val="pt-BR"/>
        </w:rPr>
        <w:t>:</w:t>
      </w:r>
      <w:r>
        <w:rPr>
          <w:lang w:val="pt-BR"/>
        </w:rPr>
        <w:br/>
        <w:t xml:space="preserve">  - [Implementando PWA no sistema. Adicionando também estilização com CSS]</w:t>
      </w:r>
    </w:p>
    <w:p w14:paraId="3CBDFFD1" w14:textId="0516FB20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Correções</w:t>
      </w:r>
      <w:r>
        <w:rPr>
          <w:lang w:val="pt-BR"/>
        </w:rPr>
        <w:t>:</w:t>
      </w:r>
      <w:r>
        <w:rPr>
          <w:lang w:val="pt-BR"/>
        </w:rPr>
        <w:br/>
        <w:t xml:space="preserve">  - [Sem alterações]</w:t>
      </w:r>
    </w:p>
    <w:p w14:paraId="600BBF7A" w14:textId="5F094324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Alterações Técnicas</w:t>
      </w:r>
      <w:r>
        <w:rPr>
          <w:lang w:val="pt-BR"/>
        </w:rPr>
        <w:t>:</w:t>
      </w:r>
      <w:r>
        <w:rPr>
          <w:lang w:val="pt-BR"/>
        </w:rPr>
        <w:br/>
        <w:t xml:space="preserve">  - [Para a criação do PWA, foi adicionado um manifest.json e um service-worker]</w:t>
      </w:r>
    </w:p>
    <w:p w14:paraId="3DBDA142" w14:textId="77777777" w:rsidR="00DC6984" w:rsidRDefault="00DC6984" w:rsidP="00DC6984">
      <w:pPr>
        <w:rPr>
          <w:lang w:val="pt-BR"/>
        </w:rPr>
      </w:pPr>
    </w:p>
    <w:p w14:paraId="2EE03712" w14:textId="5B7C7ACE" w:rsidR="00DC6984" w:rsidRDefault="00DC6984" w:rsidP="00DC6984">
      <w:pPr>
        <w:pStyle w:val="Ttulo1"/>
        <w:rPr>
          <w:lang w:val="pt-BR"/>
        </w:rPr>
      </w:pPr>
      <w:r>
        <w:rPr>
          <w:lang w:val="pt-BR"/>
        </w:rPr>
        <w:t>Versão [v</w:t>
      </w:r>
      <w:r w:rsidR="00852F4A">
        <w:rPr>
          <w:lang w:val="pt-BR"/>
        </w:rPr>
        <w:t>0.0</w:t>
      </w:r>
      <w:r>
        <w:rPr>
          <w:lang w:val="pt-BR"/>
        </w:rPr>
        <w:t>.3] - [05/09/24]:</w:t>
      </w:r>
    </w:p>
    <w:p w14:paraId="6AAD7C10" w14:textId="2AF94495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Novas Funcionalidade</w:t>
      </w:r>
      <w:r>
        <w:rPr>
          <w:lang w:val="pt-BR"/>
        </w:rPr>
        <w:t>*:</w:t>
      </w:r>
      <w:r>
        <w:rPr>
          <w:lang w:val="pt-BR"/>
        </w:rPr>
        <w:br/>
        <w:t xml:space="preserve">  - [Adicionado perguntas que condizem com o tema de tecnologia e fazem sentido. Mudanças para a adaptação de telas de diferentes tamanhos. Mais mudanças no CSS]</w:t>
      </w:r>
    </w:p>
    <w:p w14:paraId="1C7D5971" w14:textId="6BB1ACF6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Correções</w:t>
      </w:r>
      <w:r>
        <w:rPr>
          <w:lang w:val="pt-BR"/>
        </w:rPr>
        <w:t>:</w:t>
      </w:r>
      <w:r>
        <w:rPr>
          <w:lang w:val="pt-BR"/>
        </w:rPr>
        <w:br/>
        <w:t xml:space="preserve">  - [Sem correções]</w:t>
      </w:r>
    </w:p>
    <w:p w14:paraId="0FDCFF8C" w14:textId="082C0713" w:rsidR="00DC6984" w:rsidRDefault="00DC6984" w:rsidP="00DC6984">
      <w:pPr>
        <w:rPr>
          <w:lang w:val="pt-BR"/>
        </w:rPr>
      </w:pPr>
      <w:r>
        <w:rPr>
          <w:lang w:val="pt-BR"/>
        </w:rPr>
        <w:lastRenderedPageBreak/>
        <w:t xml:space="preserve">- </w:t>
      </w:r>
      <w:r w:rsidRPr="00852F4A">
        <w:rPr>
          <w:b/>
          <w:bCs/>
          <w:lang w:val="pt-BR"/>
        </w:rPr>
        <w:t>Alterações Técnicas</w:t>
      </w:r>
      <w:r>
        <w:rPr>
          <w:lang w:val="pt-BR"/>
        </w:rPr>
        <w:t>:</w:t>
      </w:r>
      <w:r>
        <w:rPr>
          <w:lang w:val="pt-BR"/>
        </w:rPr>
        <w:br/>
        <w:t xml:space="preserve">  - [Para adaptação do tamanho da tela foi usado “@media”]</w:t>
      </w:r>
    </w:p>
    <w:p w14:paraId="2C4459E1" w14:textId="77777777" w:rsidR="00DC6984" w:rsidRDefault="00DC6984" w:rsidP="00DC6984">
      <w:pPr>
        <w:rPr>
          <w:lang w:val="pt-BR"/>
        </w:rPr>
      </w:pPr>
    </w:p>
    <w:p w14:paraId="5538D32B" w14:textId="02DA9A1A" w:rsidR="00DC6984" w:rsidRDefault="00DC6984" w:rsidP="00DC6984">
      <w:pPr>
        <w:rPr>
          <w:lang w:val="pt-BR"/>
        </w:rPr>
      </w:pPr>
      <w:r>
        <w:rPr>
          <w:rStyle w:val="Ttulo1Char"/>
          <w:lang w:val="pt-BR"/>
        </w:rPr>
        <w:t>Versão [v</w:t>
      </w:r>
      <w:r w:rsidR="00852F4A">
        <w:rPr>
          <w:rStyle w:val="Ttulo1Char"/>
          <w:lang w:val="pt-BR"/>
        </w:rPr>
        <w:t>0.0</w:t>
      </w:r>
      <w:r>
        <w:rPr>
          <w:rStyle w:val="Ttulo1Char"/>
          <w:lang w:val="pt-BR"/>
        </w:rPr>
        <w:t>.4] - [25/11/24]:</w:t>
      </w:r>
    </w:p>
    <w:p w14:paraId="000A0EF0" w14:textId="112D1196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852F4A">
        <w:rPr>
          <w:b/>
          <w:bCs/>
          <w:lang w:val="pt-BR"/>
        </w:rPr>
        <w:t>Novas Funcionalidades:</w:t>
      </w:r>
      <w:r w:rsidRPr="00852F4A">
        <w:rPr>
          <w:b/>
          <w:bCs/>
          <w:lang w:val="pt-BR"/>
        </w:rPr>
        <w:br/>
      </w:r>
      <w:r>
        <w:rPr>
          <w:lang w:val="pt-BR"/>
        </w:rPr>
        <w:t xml:space="preserve">  - [Tela de login]</w:t>
      </w:r>
    </w:p>
    <w:p w14:paraId="1CEBB966" w14:textId="77777777" w:rsidR="00DC6984" w:rsidRDefault="00DC6984" w:rsidP="00DC6984">
      <w:pPr>
        <w:rPr>
          <w:lang w:val="pt-BR"/>
        </w:rPr>
      </w:pPr>
      <w:r>
        <w:rPr>
          <w:lang w:val="pt-BR"/>
        </w:rPr>
        <w:t xml:space="preserve">  - [Contador de vidas]</w:t>
      </w:r>
    </w:p>
    <w:p w14:paraId="1A3437FA" w14:textId="77777777" w:rsidR="00DC6984" w:rsidRDefault="00DC6984" w:rsidP="00DC6984">
      <w:pPr>
        <w:rPr>
          <w:lang w:val="pt-BR"/>
        </w:rPr>
      </w:pPr>
      <w:r>
        <w:rPr>
          <w:lang w:val="pt-BR"/>
        </w:rPr>
        <w:t xml:space="preserve">  - [Seleção de fase]</w:t>
      </w:r>
    </w:p>
    <w:p w14:paraId="60544297" w14:textId="40E13286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B50BA2">
        <w:rPr>
          <w:b/>
          <w:bCs/>
          <w:lang w:val="pt-BR"/>
        </w:rPr>
        <w:t>Correções:</w:t>
      </w:r>
      <w:r>
        <w:rPr>
          <w:lang w:val="pt-BR"/>
        </w:rPr>
        <w:br/>
        <w:t xml:space="preserve">  - [Sem correções]</w:t>
      </w:r>
    </w:p>
    <w:p w14:paraId="1B8B93B8" w14:textId="024DC366" w:rsidR="00DC6984" w:rsidRDefault="00DC6984" w:rsidP="00DC6984">
      <w:pPr>
        <w:rPr>
          <w:lang w:val="pt-BR"/>
        </w:rPr>
      </w:pPr>
      <w:r>
        <w:rPr>
          <w:lang w:val="pt-BR"/>
        </w:rPr>
        <w:t xml:space="preserve">- </w:t>
      </w:r>
      <w:r w:rsidRPr="00B50BA2">
        <w:rPr>
          <w:b/>
          <w:bCs/>
          <w:lang w:val="pt-BR"/>
        </w:rPr>
        <w:t>Alterações Técnicas:</w:t>
      </w:r>
      <w:r>
        <w:rPr>
          <w:lang w:val="pt-BR"/>
        </w:rPr>
        <w:br/>
        <w:t xml:space="preserve">  - [Recuperação de senha e criação de conta]</w:t>
      </w:r>
    </w:p>
    <w:p w14:paraId="54AEACCB" w14:textId="77777777" w:rsidR="00DC6984" w:rsidRDefault="00DC6984" w:rsidP="00DC6984">
      <w:pPr>
        <w:rPr>
          <w:lang w:val="pt-BR"/>
        </w:rPr>
      </w:pPr>
      <w:r>
        <w:rPr>
          <w:lang w:val="pt-BR"/>
        </w:rPr>
        <w:t xml:space="preserve">  - [Agora o sistema conta com um widget que mostra ao usuário se ele errou a pergunta]</w:t>
      </w:r>
    </w:p>
    <w:p w14:paraId="4C27D55E" w14:textId="77777777" w:rsidR="00DC6984" w:rsidRDefault="00DC6984" w:rsidP="00DC6984">
      <w:pPr>
        <w:rPr>
          <w:lang w:val="pt-BR"/>
        </w:rPr>
      </w:pPr>
      <w:r>
        <w:rPr>
          <w:lang w:val="pt-BR"/>
        </w:rPr>
        <w:t xml:space="preserve">  - [O sistema reconhece quando suas vidas acabam e dá "Game Over"]</w:t>
      </w:r>
    </w:p>
    <w:p w14:paraId="37C72D16" w14:textId="74F1C079" w:rsidR="00C77D16" w:rsidRPr="00183C62" w:rsidRDefault="00C77D16" w:rsidP="00183C62"/>
    <w:sectPr w:rsidR="00C77D16" w:rsidRPr="00183C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C62"/>
    <w:rsid w:val="0029639D"/>
    <w:rsid w:val="00326F90"/>
    <w:rsid w:val="0050641E"/>
    <w:rsid w:val="00852F4A"/>
    <w:rsid w:val="008A1041"/>
    <w:rsid w:val="009E40A5"/>
    <w:rsid w:val="00AA1D8D"/>
    <w:rsid w:val="00B47730"/>
    <w:rsid w:val="00B50BA2"/>
    <w:rsid w:val="00C77D16"/>
    <w:rsid w:val="00CB0664"/>
    <w:rsid w:val="00DC6984"/>
    <w:rsid w:val="00EA48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0DB15E7-5538-494F-B070-0CF6EADA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raffael miello</cp:lastModifiedBy>
  <cp:revision>9</cp:revision>
  <dcterms:created xsi:type="dcterms:W3CDTF">2013-12-23T23:15:00Z</dcterms:created>
  <dcterms:modified xsi:type="dcterms:W3CDTF">2024-11-30T22:48:00Z</dcterms:modified>
  <cp:category/>
</cp:coreProperties>
</file>