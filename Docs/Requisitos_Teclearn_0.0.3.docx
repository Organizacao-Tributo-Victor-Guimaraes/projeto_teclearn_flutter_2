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F6B0" w14:textId="1FA49B6F" w:rsidR="005935D6" w:rsidRDefault="00373FB6">
      <w:pPr>
        <w:pStyle w:val="Ttulo"/>
      </w:pPr>
      <w:r>
        <w:t>Requisitos do Projeto [</w:t>
      </w:r>
      <w:proofErr w:type="spellStart"/>
      <w:r w:rsidR="00177697">
        <w:t>Teclearn</w:t>
      </w:r>
      <w:proofErr w:type="spellEnd"/>
      <w:r>
        <w:t>]</w:t>
      </w:r>
    </w:p>
    <w:p w14:paraId="7D15F6B1" w14:textId="67AF14C4" w:rsidR="005935D6" w:rsidRDefault="00373FB6">
      <w:r>
        <w:t>Data: [</w:t>
      </w:r>
      <w:r w:rsidR="00177697">
        <w:t>30</w:t>
      </w:r>
      <w:r w:rsidR="0064625C">
        <w:t>/</w:t>
      </w:r>
      <w:r w:rsidR="00177697">
        <w:t>11</w:t>
      </w:r>
      <w:r w:rsidR="0064625C">
        <w:t>/2024</w:t>
      </w:r>
      <w:r>
        <w:t>]</w:t>
      </w:r>
    </w:p>
    <w:p w14:paraId="7D15F6B2" w14:textId="637D90A5" w:rsidR="005935D6" w:rsidRDefault="00373FB6">
      <w:r>
        <w:t>Revisão: [</w:t>
      </w:r>
      <w:r w:rsidR="00177697">
        <w:t>0.0.3</w:t>
      </w:r>
      <w:r>
        <w:t>]</w:t>
      </w:r>
    </w:p>
    <w:p w14:paraId="16FC0DF6" w14:textId="77777777" w:rsidR="00933EE3" w:rsidRDefault="00373FB6" w:rsidP="00933EE3">
      <w:pPr>
        <w:pStyle w:val="Default"/>
      </w:pPr>
      <w:r>
        <w:t>Autor: [</w:t>
      </w:r>
      <w:r w:rsidR="0012742B">
        <w:t xml:space="preserve">Raffael </w:t>
      </w:r>
      <w:proofErr w:type="spellStart"/>
      <w:r w:rsidR="0012742B">
        <w:t>Guideti</w:t>
      </w:r>
      <w:proofErr w:type="spellEnd"/>
      <w:r w:rsidR="0012742B">
        <w:t xml:space="preserve"> Miello</w:t>
      </w:r>
      <w:r>
        <w:t>]</w:t>
      </w:r>
      <w:r w:rsidR="0012742B">
        <w:t xml:space="preserve">, </w:t>
      </w:r>
    </w:p>
    <w:p w14:paraId="7D15F6B3" w14:textId="24CBE25D" w:rsidR="005935D6" w:rsidRDefault="00933EE3" w:rsidP="00933EE3">
      <w:r>
        <w:t xml:space="preserve"> [Vinícius </w:t>
      </w:r>
      <w:proofErr w:type="spellStart"/>
      <w:r>
        <w:t>Kawasugui</w:t>
      </w:r>
      <w:proofErr w:type="spellEnd"/>
      <w:r>
        <w:t xml:space="preserve"> Santiago]</w:t>
      </w:r>
      <w:r>
        <w:t>,</w:t>
      </w:r>
      <w:r>
        <w:t xml:space="preserve"> [João Barros </w:t>
      </w:r>
      <w:proofErr w:type="spellStart"/>
      <w:r>
        <w:t>Guatura</w:t>
      </w:r>
      <w:proofErr w:type="spellEnd"/>
      <w:r>
        <w:t xml:space="preserve"> da Costa]</w:t>
      </w:r>
    </w:p>
    <w:p w14:paraId="7D15F6B4" w14:textId="77777777" w:rsidR="005935D6" w:rsidRDefault="00373FB6">
      <w:pPr>
        <w:pStyle w:val="Ttulo1"/>
      </w:pPr>
      <w:r>
        <w:t>Introdução:</w:t>
      </w:r>
    </w:p>
    <w:p w14:paraId="2C11684F" w14:textId="77777777" w:rsidR="0002653B" w:rsidRDefault="0002653B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</w:t>
      </w:r>
      <w:r w:rsidRPr="0002653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oi pensado em uma espécie de aplicativo cuja seu principal intuito é dar uma base de programação para seu usuário, onde ele saberia minimamente o que é um algoritmo e como utilizar o mesmo da maneira correta e abrir um leque de opções dentro da área de programação para que o usuário não entre em uma faculdade de tecnologia da informação sem ser a sua real aptidão e acabar apenas jogando dinheiro fora.</w:t>
      </w:r>
    </w:p>
    <w:p w14:paraId="7D15F6B6" w14:textId="4F5286FD" w:rsidR="005935D6" w:rsidRDefault="00373FB6">
      <w:pPr>
        <w:pStyle w:val="Ttulo1"/>
      </w:pPr>
      <w:r>
        <w:t>Requisitos Funcionais: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0"/>
        <w:gridCol w:w="1410"/>
        <w:gridCol w:w="1674"/>
        <w:gridCol w:w="1417"/>
        <w:gridCol w:w="2759"/>
      </w:tblGrid>
      <w:tr w:rsidR="005935D6" w14:paraId="7D15F6BC" w14:textId="77777777" w:rsidTr="00A61EED">
        <w:tc>
          <w:tcPr>
            <w:tcW w:w="1553" w:type="dxa"/>
          </w:tcPr>
          <w:p w14:paraId="7D15F6B7" w14:textId="77777777" w:rsidR="005935D6" w:rsidRDefault="00373FB6">
            <w:r>
              <w:t>ID</w:t>
            </w:r>
          </w:p>
        </w:tc>
        <w:tc>
          <w:tcPr>
            <w:tcW w:w="1411" w:type="dxa"/>
          </w:tcPr>
          <w:p w14:paraId="7D15F6B8" w14:textId="77777777" w:rsidR="005935D6" w:rsidRDefault="00373FB6">
            <w:r>
              <w:t>Requisito Funcional</w:t>
            </w:r>
          </w:p>
        </w:tc>
        <w:tc>
          <w:tcPr>
            <w:tcW w:w="1680" w:type="dxa"/>
          </w:tcPr>
          <w:p w14:paraId="7D15F6B9" w14:textId="77777777" w:rsidR="005935D6" w:rsidRDefault="00373FB6">
            <w:r>
              <w:t>Descrição</w:t>
            </w:r>
          </w:p>
        </w:tc>
        <w:tc>
          <w:tcPr>
            <w:tcW w:w="1453" w:type="dxa"/>
          </w:tcPr>
          <w:p w14:paraId="7D15F6BA" w14:textId="77777777" w:rsidR="005935D6" w:rsidRDefault="00373FB6">
            <w:r>
              <w:t>Prioridade</w:t>
            </w:r>
          </w:p>
        </w:tc>
        <w:tc>
          <w:tcPr>
            <w:tcW w:w="2759" w:type="dxa"/>
          </w:tcPr>
          <w:p w14:paraId="7D15F6BB" w14:textId="77777777" w:rsidR="005935D6" w:rsidRDefault="00373FB6">
            <w:r>
              <w:t>Estado (Implementado/Pendente)</w:t>
            </w:r>
          </w:p>
        </w:tc>
      </w:tr>
      <w:tr w:rsidR="008705F8" w14:paraId="7D15F7FC" w14:textId="77777777" w:rsidTr="00A61EED">
        <w:tc>
          <w:tcPr>
            <w:tcW w:w="1553" w:type="dxa"/>
          </w:tcPr>
          <w:p w14:paraId="7D15F6BD" w14:textId="77777777" w:rsidR="008705F8" w:rsidRDefault="00A61EED">
            <w:r>
              <w:t>1</w:t>
            </w:r>
          </w:p>
          <w:p w14:paraId="7D15F6BE" w14:textId="77777777" w:rsidR="00A61EED" w:rsidRDefault="00A61EED"/>
          <w:p w14:paraId="7D15F6BF" w14:textId="77777777" w:rsidR="00A61EED" w:rsidRDefault="00A61EED"/>
          <w:p w14:paraId="7D15F6C0" w14:textId="77777777" w:rsidR="00A61EED" w:rsidRDefault="00A61EED"/>
          <w:p w14:paraId="7D15F6C1" w14:textId="77777777" w:rsidR="00A61EED" w:rsidRDefault="00A61EED"/>
          <w:p w14:paraId="7D15F6C2" w14:textId="77777777" w:rsidR="00A61EED" w:rsidRDefault="00A61EED"/>
          <w:p w14:paraId="7D15F6C3" w14:textId="77777777" w:rsidR="00A61EED" w:rsidRDefault="00A61EED"/>
          <w:p w14:paraId="7D15F6C4" w14:textId="77777777" w:rsidR="00A61EED" w:rsidRDefault="00A61EED"/>
          <w:p w14:paraId="7D15F6C5" w14:textId="77777777" w:rsidR="00A61EED" w:rsidRDefault="00A61EED"/>
          <w:p w14:paraId="7D15F6C6" w14:textId="77777777" w:rsidR="00A61EED" w:rsidRDefault="00A61EED"/>
          <w:p w14:paraId="7D15F6C7" w14:textId="77777777" w:rsidR="00A61EED" w:rsidRDefault="00A61EED"/>
          <w:p w14:paraId="7D15F6C8" w14:textId="77777777" w:rsidR="00A61EED" w:rsidRDefault="00A61EED"/>
          <w:p w14:paraId="7D15F6C9" w14:textId="77777777" w:rsidR="00A61EED" w:rsidRDefault="00A61EED">
            <w:r>
              <w:t>2</w:t>
            </w:r>
          </w:p>
          <w:p w14:paraId="7D15F6CA" w14:textId="77777777" w:rsidR="00A61EED" w:rsidRDefault="00A61EED"/>
          <w:p w14:paraId="7D15F6CB" w14:textId="77777777" w:rsidR="00A61EED" w:rsidRDefault="00A61EED"/>
          <w:p w14:paraId="7D15F6CC" w14:textId="77777777" w:rsidR="00A61EED" w:rsidRDefault="00A61EED"/>
          <w:p w14:paraId="7D15F6CD" w14:textId="77777777" w:rsidR="00A61EED" w:rsidRDefault="00A61EED"/>
          <w:p w14:paraId="7D15F6CE" w14:textId="77777777" w:rsidR="00A61EED" w:rsidRDefault="00A61EED"/>
          <w:p w14:paraId="7D15F6CF" w14:textId="77777777" w:rsidR="00A61EED" w:rsidRDefault="00A61EED"/>
          <w:p w14:paraId="7D15F6D0" w14:textId="77777777" w:rsidR="00A61EED" w:rsidRDefault="00A61EED"/>
          <w:p w14:paraId="7D15F6D1" w14:textId="77777777" w:rsidR="00A61EED" w:rsidRDefault="00A61EED"/>
          <w:p w14:paraId="7D15F6D2" w14:textId="77777777" w:rsidR="00A61EED" w:rsidRDefault="00A61EED"/>
          <w:p w14:paraId="7D15F6D3" w14:textId="77777777" w:rsidR="00A61EED" w:rsidRDefault="00A61EED"/>
          <w:p w14:paraId="7D15F6D4" w14:textId="77777777" w:rsidR="00A61EED" w:rsidRDefault="00A61EED"/>
          <w:p w14:paraId="7D15F6D5" w14:textId="77777777" w:rsidR="00A61EED" w:rsidRDefault="00A61EED"/>
          <w:p w14:paraId="7D15F6D6" w14:textId="77777777" w:rsidR="00A61EED" w:rsidRDefault="00A61EED"/>
          <w:p w14:paraId="7D15F6D7" w14:textId="77777777" w:rsidR="00A61EED" w:rsidRDefault="00A61EED"/>
          <w:p w14:paraId="7D15F6D8" w14:textId="77777777" w:rsidR="00A61EED" w:rsidRDefault="00A61EED"/>
          <w:p w14:paraId="7D15F6D9" w14:textId="77777777" w:rsidR="00A61EED" w:rsidRDefault="00A61EED"/>
          <w:p w14:paraId="7D15F6DA" w14:textId="77777777" w:rsidR="00A61EED" w:rsidRDefault="00A61EED"/>
          <w:p w14:paraId="7D15F6DB" w14:textId="77777777" w:rsidR="00A61EED" w:rsidRDefault="00A61EED"/>
          <w:p w14:paraId="7D15F6DC" w14:textId="77777777" w:rsidR="00A61EED" w:rsidRDefault="00A61EED"/>
          <w:p w14:paraId="7D15F6DD" w14:textId="77777777" w:rsidR="00A61EED" w:rsidRDefault="00A61EED"/>
          <w:p w14:paraId="7D15F6DE" w14:textId="77777777" w:rsidR="00A61EED" w:rsidRDefault="00A61EED">
            <w:r>
              <w:t>3</w:t>
            </w:r>
          </w:p>
          <w:p w14:paraId="7D15F6DF" w14:textId="77777777" w:rsidR="00A61EED" w:rsidRDefault="00A61EED"/>
          <w:p w14:paraId="7D15F6E0" w14:textId="77777777" w:rsidR="00A61EED" w:rsidRDefault="00A61EED"/>
          <w:p w14:paraId="7D15F6E1" w14:textId="77777777" w:rsidR="00A61EED" w:rsidRDefault="00A61EED"/>
          <w:p w14:paraId="7D15F6E2" w14:textId="77777777" w:rsidR="00A61EED" w:rsidRDefault="00A61EED"/>
          <w:p w14:paraId="7D15F6E3" w14:textId="77777777" w:rsidR="00A61EED" w:rsidRDefault="00A61EED"/>
          <w:p w14:paraId="7D15F6E4" w14:textId="77777777" w:rsidR="00A61EED" w:rsidRDefault="00A61EED"/>
          <w:p w14:paraId="7D15F6E5" w14:textId="77777777" w:rsidR="00A61EED" w:rsidRDefault="00A61EED"/>
          <w:p w14:paraId="7D15F6E6" w14:textId="77777777" w:rsidR="00A61EED" w:rsidRDefault="00A61EED"/>
          <w:p w14:paraId="7D15F6E7" w14:textId="77777777" w:rsidR="00A61EED" w:rsidRDefault="00A61EED"/>
          <w:p w14:paraId="7D15F6E8" w14:textId="77777777" w:rsidR="00A61EED" w:rsidRDefault="00A61EED"/>
          <w:p w14:paraId="7D15F6E9" w14:textId="77777777" w:rsidR="00A61EED" w:rsidRDefault="00A61EED"/>
          <w:p w14:paraId="7D15F6EA" w14:textId="77777777" w:rsidR="00A61EED" w:rsidRDefault="00A61EED"/>
          <w:p w14:paraId="7D15F6EB" w14:textId="77777777" w:rsidR="00A61EED" w:rsidRDefault="00A61EED"/>
          <w:p w14:paraId="7D15F6EC" w14:textId="77777777" w:rsidR="00A61EED" w:rsidRDefault="00A61EED"/>
          <w:p w14:paraId="7D15F6ED" w14:textId="77777777" w:rsidR="00A61EED" w:rsidRDefault="00A61EED"/>
          <w:p w14:paraId="7D15F6EE" w14:textId="77777777" w:rsidR="00A61EED" w:rsidRDefault="00A61EED"/>
          <w:p w14:paraId="7D15F6EF" w14:textId="77777777" w:rsidR="00A61EED" w:rsidRDefault="00A61EED">
            <w:r>
              <w:t>4</w:t>
            </w:r>
          </w:p>
          <w:p w14:paraId="7D15F6F0" w14:textId="77777777" w:rsidR="00A61EED" w:rsidRDefault="00A61EED"/>
          <w:p w14:paraId="7D15F6F1" w14:textId="77777777" w:rsidR="00A61EED" w:rsidRDefault="00A61EED"/>
          <w:p w14:paraId="7D15F6F2" w14:textId="77777777" w:rsidR="00A61EED" w:rsidRDefault="00A61EED"/>
          <w:p w14:paraId="7D15F6F3" w14:textId="77777777" w:rsidR="00A61EED" w:rsidRDefault="00A61EED"/>
          <w:p w14:paraId="7D15F6F4" w14:textId="77777777" w:rsidR="00A61EED" w:rsidRDefault="00A61EED"/>
          <w:p w14:paraId="7D15F6F5" w14:textId="77777777" w:rsidR="00A61EED" w:rsidRDefault="00A61EED"/>
          <w:p w14:paraId="7D15F6F6" w14:textId="77777777" w:rsidR="00A61EED" w:rsidRDefault="00A61EED"/>
          <w:p w14:paraId="7D15F6F7" w14:textId="77777777" w:rsidR="00A61EED" w:rsidRDefault="00A61EED"/>
          <w:p w14:paraId="7D15F6F8" w14:textId="77777777" w:rsidR="00A61EED" w:rsidRDefault="00A61EED"/>
          <w:p w14:paraId="7D15F6F9" w14:textId="77777777" w:rsidR="00A61EED" w:rsidRDefault="00A61EED"/>
          <w:p w14:paraId="7D15F6FA" w14:textId="77777777" w:rsidR="00A61EED" w:rsidRDefault="00A61EED"/>
          <w:p w14:paraId="7D15F6FB" w14:textId="77777777" w:rsidR="00A61EED" w:rsidRDefault="00A61EED"/>
          <w:p w14:paraId="7D15F6FC" w14:textId="77777777" w:rsidR="00A61EED" w:rsidRDefault="00A61EED">
            <w:r>
              <w:lastRenderedPageBreak/>
              <w:t>5</w:t>
            </w:r>
          </w:p>
          <w:p w14:paraId="7D15F6FD" w14:textId="77777777" w:rsidR="00A61EED" w:rsidRDefault="00A61EED"/>
          <w:p w14:paraId="7D15F6FE" w14:textId="77777777" w:rsidR="00A61EED" w:rsidRDefault="00A61EED"/>
          <w:p w14:paraId="7D15F6FF" w14:textId="77777777" w:rsidR="00A61EED" w:rsidRDefault="00A61EED"/>
          <w:p w14:paraId="7D15F700" w14:textId="77777777" w:rsidR="00A61EED" w:rsidRDefault="00A61EED"/>
          <w:p w14:paraId="7D15F701" w14:textId="77777777" w:rsidR="00A61EED" w:rsidRDefault="00A61EED"/>
          <w:p w14:paraId="7D15F702" w14:textId="77777777" w:rsidR="00A61EED" w:rsidRDefault="00A61EED"/>
          <w:p w14:paraId="7D15F703" w14:textId="77777777" w:rsidR="00A61EED" w:rsidRDefault="00A61EED"/>
          <w:p w14:paraId="7D15F704" w14:textId="77777777" w:rsidR="00A61EED" w:rsidRDefault="00A61EED"/>
          <w:p w14:paraId="7D15F705" w14:textId="77777777" w:rsidR="00A61EED" w:rsidRDefault="00A61EED">
            <w:r>
              <w:t>6</w:t>
            </w:r>
          </w:p>
          <w:p w14:paraId="7D15F706" w14:textId="77777777" w:rsidR="00A61EED" w:rsidRDefault="00A61EED"/>
          <w:p w14:paraId="7D15F707" w14:textId="77777777" w:rsidR="00A61EED" w:rsidRDefault="00A61EED"/>
          <w:p w14:paraId="7D15F708" w14:textId="77777777" w:rsidR="00A61EED" w:rsidRDefault="00A61EED"/>
          <w:p w14:paraId="7D15F709" w14:textId="77777777" w:rsidR="00A61EED" w:rsidRDefault="00A61EED"/>
          <w:p w14:paraId="7D15F70A" w14:textId="77777777" w:rsidR="008705F8" w:rsidRDefault="008705F8"/>
          <w:p w14:paraId="7D15F70B" w14:textId="77777777" w:rsidR="008705F8" w:rsidRDefault="008705F8"/>
        </w:tc>
        <w:tc>
          <w:tcPr>
            <w:tcW w:w="1411" w:type="dxa"/>
          </w:tcPr>
          <w:p w14:paraId="7D15F70C" w14:textId="77777777" w:rsidR="008705F8" w:rsidRDefault="008705F8">
            <w:r w:rsidRPr="008705F8">
              <w:lastRenderedPageBreak/>
              <w:t>Criação de Conta e Perfil</w:t>
            </w:r>
          </w:p>
          <w:p w14:paraId="7D15F70D" w14:textId="77777777" w:rsidR="00A61EED" w:rsidRDefault="00A61EED"/>
          <w:p w14:paraId="7D15F70E" w14:textId="77777777" w:rsidR="00A61EED" w:rsidRDefault="00A61EED"/>
          <w:p w14:paraId="7D15F70F" w14:textId="77777777" w:rsidR="00A61EED" w:rsidRDefault="00A61EED"/>
          <w:p w14:paraId="7D15F710" w14:textId="77777777" w:rsidR="00A61EED" w:rsidRDefault="00A61EED"/>
          <w:p w14:paraId="7D15F711" w14:textId="77777777" w:rsidR="00A61EED" w:rsidRDefault="00A61EED"/>
          <w:p w14:paraId="7D15F712" w14:textId="77777777" w:rsidR="00A61EED" w:rsidRDefault="00A61EED"/>
          <w:p w14:paraId="7D15F713" w14:textId="77777777" w:rsidR="00A61EED" w:rsidRDefault="00A61EED"/>
          <w:p w14:paraId="7D15F714" w14:textId="77777777" w:rsidR="00A61EED" w:rsidRDefault="00A61EED"/>
          <w:p w14:paraId="7D15F715" w14:textId="77777777" w:rsidR="00A61EED" w:rsidRDefault="00A61EED"/>
          <w:p w14:paraId="7D15F716" w14:textId="77777777" w:rsidR="00A61EED" w:rsidRDefault="00A61EED"/>
          <w:p w14:paraId="7D15F717" w14:textId="77777777" w:rsidR="00A61EED" w:rsidRDefault="00A61EED" w:rsidP="00A61EED">
            <w:r>
              <w:t>Cursos e Módulos</w:t>
            </w:r>
          </w:p>
          <w:p w14:paraId="7D15F718" w14:textId="77777777" w:rsidR="00A61EED" w:rsidRDefault="00A61EED"/>
          <w:p w14:paraId="7D15F719" w14:textId="77777777" w:rsidR="00A61EED" w:rsidRDefault="00A61EED"/>
          <w:p w14:paraId="7D15F71A" w14:textId="77777777" w:rsidR="00A61EED" w:rsidRDefault="00A61EED"/>
          <w:p w14:paraId="7D15F71B" w14:textId="77777777" w:rsidR="00A61EED" w:rsidRDefault="00A61EED"/>
          <w:p w14:paraId="7D15F71C" w14:textId="77777777" w:rsidR="00A61EED" w:rsidRDefault="00A61EED"/>
          <w:p w14:paraId="7D15F71D" w14:textId="77777777" w:rsidR="00A61EED" w:rsidRDefault="00A61EED"/>
          <w:p w14:paraId="7D15F71E" w14:textId="77777777" w:rsidR="00A61EED" w:rsidRDefault="00A61EED"/>
          <w:p w14:paraId="7D15F71F" w14:textId="77777777" w:rsidR="00A61EED" w:rsidRDefault="00A61EED"/>
          <w:p w14:paraId="7D15F720" w14:textId="77777777" w:rsidR="00A61EED" w:rsidRDefault="00A61EED"/>
          <w:p w14:paraId="7D15F721" w14:textId="77777777" w:rsidR="00A61EED" w:rsidRDefault="00A61EED"/>
          <w:p w14:paraId="7D15F722" w14:textId="77777777" w:rsidR="00A61EED" w:rsidRDefault="00A61EED"/>
          <w:p w14:paraId="7D15F723" w14:textId="77777777" w:rsidR="00A61EED" w:rsidRDefault="00A61EED"/>
          <w:p w14:paraId="7D15F724" w14:textId="77777777" w:rsidR="00A61EED" w:rsidRDefault="00A61EED"/>
          <w:p w14:paraId="7D15F725" w14:textId="77777777" w:rsidR="00A61EED" w:rsidRDefault="00A61EED"/>
          <w:p w14:paraId="7D15F726" w14:textId="77777777" w:rsidR="00A61EED" w:rsidRDefault="00A61EED"/>
          <w:p w14:paraId="7D15F727" w14:textId="77777777" w:rsidR="00A61EED" w:rsidRDefault="00A61EED"/>
          <w:p w14:paraId="7D15F728" w14:textId="77777777" w:rsidR="00A61EED" w:rsidRDefault="00A61EED"/>
          <w:p w14:paraId="7D15F729" w14:textId="77777777" w:rsidR="00A61EED" w:rsidRDefault="00A61EED"/>
          <w:p w14:paraId="7D15F72A" w14:textId="77777777" w:rsidR="00A61EED" w:rsidRDefault="00A61EED"/>
          <w:p w14:paraId="7D15F72B" w14:textId="77777777" w:rsidR="00A61EED" w:rsidRDefault="00A61EED"/>
          <w:p w14:paraId="7D15F72C" w14:textId="77777777" w:rsidR="00A61EED" w:rsidRDefault="00A61EED" w:rsidP="00A61EED">
            <w:r>
              <w:t>Exercícios Interativos</w:t>
            </w:r>
          </w:p>
          <w:p w14:paraId="7D15F72D" w14:textId="77777777" w:rsidR="00A61EED" w:rsidRDefault="00A61EED" w:rsidP="00A61EED"/>
          <w:p w14:paraId="7D15F72E" w14:textId="77777777" w:rsidR="00A61EED" w:rsidRDefault="00A61EED" w:rsidP="00A61EED"/>
          <w:p w14:paraId="7D15F72F" w14:textId="77777777" w:rsidR="00A61EED" w:rsidRDefault="00A61EED" w:rsidP="00A61EED"/>
          <w:p w14:paraId="7D15F730" w14:textId="77777777" w:rsidR="00A61EED" w:rsidRDefault="00A61EED" w:rsidP="00A61EED"/>
          <w:p w14:paraId="7D15F731" w14:textId="77777777" w:rsidR="00A61EED" w:rsidRDefault="00A61EED" w:rsidP="00A61EED"/>
          <w:p w14:paraId="7D15F732" w14:textId="77777777" w:rsidR="00A61EED" w:rsidRDefault="00A61EED" w:rsidP="00A61EED"/>
          <w:p w14:paraId="7D15F733" w14:textId="77777777" w:rsidR="00A61EED" w:rsidRDefault="00A61EED" w:rsidP="00A61EED"/>
          <w:p w14:paraId="7D15F734" w14:textId="77777777" w:rsidR="00A61EED" w:rsidRDefault="00A61EED" w:rsidP="00A61EED"/>
          <w:p w14:paraId="7D15F735" w14:textId="77777777" w:rsidR="00A61EED" w:rsidRDefault="00A61EED" w:rsidP="00A61EED"/>
          <w:p w14:paraId="7D15F736" w14:textId="77777777" w:rsidR="00A61EED" w:rsidRDefault="00A61EED" w:rsidP="00A61EED"/>
          <w:p w14:paraId="7D15F737" w14:textId="77777777" w:rsidR="00A61EED" w:rsidRDefault="00A61EED" w:rsidP="00A61EED"/>
          <w:p w14:paraId="7D15F738" w14:textId="77777777" w:rsidR="00A61EED" w:rsidRDefault="00A61EED" w:rsidP="00A61EED"/>
          <w:p w14:paraId="7D15F739" w14:textId="77777777" w:rsidR="00A61EED" w:rsidRDefault="00A61EED" w:rsidP="00A61EED"/>
          <w:p w14:paraId="7D15F73A" w14:textId="77777777" w:rsidR="00A61EED" w:rsidRDefault="00A61EED" w:rsidP="00A61EED"/>
          <w:p w14:paraId="7D15F73B" w14:textId="77777777" w:rsidR="00A61EED" w:rsidRDefault="00A61EED" w:rsidP="00A61EED"/>
          <w:p w14:paraId="7D15F73C" w14:textId="77777777" w:rsidR="00A61EED" w:rsidRDefault="00A61EED" w:rsidP="00A61EED">
            <w:r w:rsidRPr="008705F8">
              <w:t>S</w:t>
            </w:r>
            <w:r>
              <w:t>istema de Pontuação e Progresso</w:t>
            </w:r>
          </w:p>
          <w:p w14:paraId="7D15F73D" w14:textId="77777777" w:rsidR="00A61EED" w:rsidRDefault="00A61EED" w:rsidP="00A61EED"/>
          <w:p w14:paraId="7D15F73E" w14:textId="77777777" w:rsidR="00A61EED" w:rsidRDefault="00A61EED" w:rsidP="00A61EED"/>
          <w:p w14:paraId="7D15F73F" w14:textId="77777777" w:rsidR="00A61EED" w:rsidRDefault="00A61EED" w:rsidP="00A61EED"/>
          <w:p w14:paraId="7D15F740" w14:textId="77777777" w:rsidR="00A61EED" w:rsidRDefault="00A61EED" w:rsidP="00A61EED"/>
          <w:p w14:paraId="7D15F741" w14:textId="77777777" w:rsidR="00A61EED" w:rsidRDefault="00A61EED" w:rsidP="00A61EED"/>
          <w:p w14:paraId="7D15F742" w14:textId="77777777" w:rsidR="00A61EED" w:rsidRDefault="00A61EED" w:rsidP="00A61EED"/>
          <w:p w14:paraId="7D15F743" w14:textId="77777777" w:rsidR="00A61EED" w:rsidRDefault="00A61EED" w:rsidP="00A61EED"/>
          <w:p w14:paraId="7D15F744" w14:textId="77777777" w:rsidR="00A61EED" w:rsidRDefault="00A61EED" w:rsidP="00A61EED"/>
          <w:p w14:paraId="7D15F745" w14:textId="77777777" w:rsidR="00A61EED" w:rsidRDefault="00A61EED" w:rsidP="00A61EED"/>
          <w:p w14:paraId="7D15F746" w14:textId="77777777" w:rsidR="00A61EED" w:rsidRDefault="00A61EED" w:rsidP="00A61EED"/>
          <w:p w14:paraId="7D15F747" w14:textId="77777777" w:rsidR="00A61EED" w:rsidRDefault="00A61EED" w:rsidP="00A61EED"/>
          <w:p w14:paraId="7D15F748" w14:textId="77777777" w:rsidR="00A61EED" w:rsidRDefault="00A61EED" w:rsidP="00A61EED">
            <w:r>
              <w:t>Comunidade</w:t>
            </w:r>
          </w:p>
          <w:p w14:paraId="7D15F749" w14:textId="77777777" w:rsidR="00A61EED" w:rsidRDefault="00A61EED" w:rsidP="00A61EED"/>
          <w:p w14:paraId="7D15F74A" w14:textId="77777777" w:rsidR="00A61EED" w:rsidRDefault="00A61EED" w:rsidP="00A61EED"/>
          <w:p w14:paraId="7D15F74B" w14:textId="77777777" w:rsidR="00A61EED" w:rsidRDefault="00A61EED" w:rsidP="00A61EED"/>
          <w:p w14:paraId="7D15F74C" w14:textId="77777777" w:rsidR="00A61EED" w:rsidRDefault="00A61EED" w:rsidP="00A61EED"/>
          <w:p w14:paraId="7D15F74D" w14:textId="77777777" w:rsidR="00A61EED" w:rsidRDefault="00A61EED" w:rsidP="00A61EED"/>
          <w:p w14:paraId="7D15F74E" w14:textId="77777777" w:rsidR="00A61EED" w:rsidRDefault="00A61EED" w:rsidP="00A61EED"/>
          <w:p w14:paraId="7D15F74F" w14:textId="77777777" w:rsidR="00A61EED" w:rsidRDefault="00A61EED" w:rsidP="00A61EED"/>
          <w:p w14:paraId="7D15F750" w14:textId="77777777" w:rsidR="00A61EED" w:rsidRDefault="00A61EED" w:rsidP="00A61EED">
            <w:r w:rsidRPr="008705F8">
              <w:t>Recursos Adicionais</w:t>
            </w:r>
          </w:p>
          <w:p w14:paraId="7D15F751" w14:textId="77777777" w:rsidR="00A61EED" w:rsidRDefault="00A61EED" w:rsidP="00A61EED"/>
          <w:p w14:paraId="7D15F752" w14:textId="77777777" w:rsidR="00A61EED" w:rsidRDefault="00A61EED" w:rsidP="00A61EED"/>
          <w:p w14:paraId="7D15F753" w14:textId="77777777" w:rsidR="00A61EED" w:rsidRDefault="00A61EED"/>
        </w:tc>
        <w:tc>
          <w:tcPr>
            <w:tcW w:w="1680" w:type="dxa"/>
          </w:tcPr>
          <w:p w14:paraId="7D15F754" w14:textId="77777777" w:rsidR="008705F8" w:rsidRDefault="008705F8" w:rsidP="008705F8">
            <w:r>
              <w:lastRenderedPageBreak/>
              <w:t>Cadastro de usuário com nome de usuário, senha e e-mail.</w:t>
            </w:r>
          </w:p>
          <w:p w14:paraId="7D15F755" w14:textId="77777777" w:rsidR="008705F8" w:rsidRDefault="008705F8" w:rsidP="008705F8">
            <w:r>
              <w:t>Criação de perfil personalizável com informações como linguagem de programação preferida, nível de experiência e objetivos de aprendizado.</w:t>
            </w:r>
          </w:p>
          <w:p w14:paraId="7D15F756" w14:textId="77777777" w:rsidR="008705F8" w:rsidRDefault="008705F8" w:rsidP="008705F8"/>
          <w:p w14:paraId="7D15F757" w14:textId="77777777" w:rsidR="008705F8" w:rsidRDefault="008705F8" w:rsidP="008705F8">
            <w:r>
              <w:t>Cursos estruturados em módulos, iniciando com conceitos básicos de programação (variáveis, tipos de dados, operadores, estruturas de controle) e progredindo para algoritmos mais complexos (ordenação, busca, recursividade).</w:t>
            </w:r>
          </w:p>
          <w:p w14:paraId="7D15F758" w14:textId="77777777" w:rsidR="008705F8" w:rsidRDefault="008705F8" w:rsidP="008705F8">
            <w:r>
              <w:t>Divisão dos módulos em lições com exercícios práticos.</w:t>
            </w:r>
          </w:p>
          <w:p w14:paraId="7D15F759" w14:textId="77777777" w:rsidR="008705F8" w:rsidRDefault="008705F8" w:rsidP="008705F8">
            <w:r>
              <w:t>Possibilidade de escolher a linguagem de programação para os exercícios (Python, Java, C++, etc.).</w:t>
            </w:r>
          </w:p>
          <w:p w14:paraId="7D15F75A" w14:textId="77777777" w:rsidR="008705F8" w:rsidRDefault="008705F8" w:rsidP="008705F8"/>
          <w:p w14:paraId="7D15F75B" w14:textId="77777777" w:rsidR="008705F8" w:rsidRDefault="008705F8" w:rsidP="008705F8">
            <w:r>
              <w:t xml:space="preserve">Exercícios de múltipla escolha para </w:t>
            </w:r>
            <w:r>
              <w:lastRenderedPageBreak/>
              <w:t>conceitos teóricos.</w:t>
            </w:r>
          </w:p>
          <w:p w14:paraId="7D15F75C" w14:textId="77777777" w:rsidR="008705F8" w:rsidRDefault="008705F8" w:rsidP="008705F8">
            <w:r>
              <w:t>Exercícios de completar o código com lacunas.</w:t>
            </w:r>
          </w:p>
          <w:p w14:paraId="7D15F75D" w14:textId="77777777" w:rsidR="008705F8" w:rsidRDefault="008705F8" w:rsidP="008705F8">
            <w:r>
              <w:t>Exercícios de escrever código completo para resolver problemas propostos.</w:t>
            </w:r>
          </w:p>
          <w:p w14:paraId="7D15F75E" w14:textId="77777777" w:rsidR="008705F8" w:rsidRDefault="008705F8" w:rsidP="008705F8">
            <w:r>
              <w:t>Feedback imediato sobre a correção das respostas, com explicações detalhadas para os erros.</w:t>
            </w:r>
          </w:p>
          <w:p w14:paraId="7D15F75F" w14:textId="77777777" w:rsidR="008705F8" w:rsidRDefault="008705F8" w:rsidP="008705F8"/>
          <w:p w14:paraId="7D15F760" w14:textId="77777777" w:rsidR="008705F8" w:rsidRDefault="008705F8" w:rsidP="008705F8">
            <w:r>
              <w:t>Sistema de pontuação baseado na performance nos exercícios.</w:t>
            </w:r>
          </w:p>
          <w:p w14:paraId="7D15F761" w14:textId="77777777" w:rsidR="008705F8" w:rsidRDefault="008705F8" w:rsidP="008705F8">
            <w:r>
              <w:t>Níveis de experiência que o usuário pode alcançar ao completar módulos e exercícios.</w:t>
            </w:r>
          </w:p>
          <w:p w14:paraId="7D15F762" w14:textId="77777777" w:rsidR="008705F8" w:rsidRDefault="008705F8" w:rsidP="008705F8">
            <w:r>
              <w:t xml:space="preserve">Gráficos e estatísticas para acompanhar o </w:t>
            </w:r>
            <w:r>
              <w:lastRenderedPageBreak/>
              <w:t>progresso do aprendizado.</w:t>
            </w:r>
          </w:p>
          <w:p w14:paraId="7D15F763" w14:textId="77777777" w:rsidR="008705F8" w:rsidRDefault="008705F8" w:rsidP="008705F8"/>
          <w:p w14:paraId="7D15F764" w14:textId="77777777" w:rsidR="008705F8" w:rsidRDefault="008705F8" w:rsidP="008705F8">
            <w:r>
              <w:t>Fórum para discussão de dúvidas e troca de conhecimentos entre os usuários.</w:t>
            </w:r>
          </w:p>
          <w:p w14:paraId="7D15F765" w14:textId="77777777" w:rsidR="008705F8" w:rsidRDefault="008705F8" w:rsidP="008705F8">
            <w:r>
              <w:t>Sistema de mensagens privadas para interação entre os usuários.</w:t>
            </w:r>
          </w:p>
          <w:p w14:paraId="7D15F766" w14:textId="77777777" w:rsidR="008705F8" w:rsidRDefault="008705F8" w:rsidP="008705F8"/>
          <w:p w14:paraId="7D15F767" w14:textId="77777777" w:rsidR="008705F8" w:rsidRDefault="008705F8" w:rsidP="008705F8">
            <w:r>
              <w:t>Glossário de termos técnicos.</w:t>
            </w:r>
          </w:p>
          <w:p w14:paraId="7D15F768" w14:textId="77777777" w:rsidR="008705F8" w:rsidRDefault="008705F8" w:rsidP="008705F8">
            <w:r>
              <w:t>Biblioteca de códigos exemplos.</w:t>
            </w:r>
          </w:p>
          <w:p w14:paraId="7D15F769" w14:textId="77777777" w:rsidR="008705F8" w:rsidRDefault="008705F8" w:rsidP="008705F8">
            <w:r>
              <w:t>Tutoriais em vídeo sobre conceitos mais complexos.</w:t>
            </w:r>
          </w:p>
        </w:tc>
        <w:tc>
          <w:tcPr>
            <w:tcW w:w="1453" w:type="dxa"/>
          </w:tcPr>
          <w:p w14:paraId="7D15F76A" w14:textId="77777777" w:rsidR="008705F8" w:rsidRDefault="00A61EED">
            <w:r>
              <w:lastRenderedPageBreak/>
              <w:t xml:space="preserve">Máxima </w:t>
            </w:r>
          </w:p>
          <w:p w14:paraId="7D15F76B" w14:textId="77777777" w:rsidR="008705F8" w:rsidRDefault="008705F8"/>
          <w:p w14:paraId="7D15F76C" w14:textId="77777777" w:rsidR="008705F8" w:rsidRDefault="008705F8"/>
          <w:p w14:paraId="7D15F76D" w14:textId="77777777" w:rsidR="008705F8" w:rsidRDefault="008705F8"/>
          <w:p w14:paraId="7D15F76E" w14:textId="77777777" w:rsidR="008705F8" w:rsidRDefault="008705F8"/>
          <w:p w14:paraId="7D15F76F" w14:textId="77777777" w:rsidR="008705F8" w:rsidRDefault="008705F8"/>
          <w:p w14:paraId="7D15F770" w14:textId="77777777" w:rsidR="008705F8" w:rsidRDefault="008705F8"/>
          <w:p w14:paraId="7D15F771" w14:textId="77777777" w:rsidR="008705F8" w:rsidRDefault="008705F8"/>
          <w:p w14:paraId="7D15F772" w14:textId="77777777" w:rsidR="008705F8" w:rsidRDefault="008705F8"/>
          <w:p w14:paraId="7D15F773" w14:textId="77777777" w:rsidR="008705F8" w:rsidRDefault="008705F8"/>
          <w:p w14:paraId="7D15F774" w14:textId="77777777" w:rsidR="008705F8" w:rsidRDefault="008705F8"/>
          <w:p w14:paraId="7D15F775" w14:textId="77777777" w:rsidR="008705F8" w:rsidRDefault="008705F8"/>
          <w:p w14:paraId="7D15F776" w14:textId="77777777" w:rsidR="008705F8" w:rsidRDefault="00A61EED">
            <w:r>
              <w:t xml:space="preserve">Média </w:t>
            </w:r>
          </w:p>
          <w:p w14:paraId="7D15F777" w14:textId="77777777" w:rsidR="008705F8" w:rsidRDefault="008705F8"/>
          <w:p w14:paraId="7D15F778" w14:textId="77777777" w:rsidR="008705F8" w:rsidRDefault="008705F8"/>
          <w:p w14:paraId="7D15F779" w14:textId="77777777" w:rsidR="008705F8" w:rsidRDefault="008705F8"/>
          <w:p w14:paraId="7D15F77A" w14:textId="77777777" w:rsidR="008705F8" w:rsidRDefault="008705F8"/>
          <w:p w14:paraId="7D15F77B" w14:textId="77777777" w:rsidR="008705F8" w:rsidRDefault="008705F8"/>
          <w:p w14:paraId="7D15F77C" w14:textId="77777777" w:rsidR="008705F8" w:rsidRDefault="008705F8"/>
          <w:p w14:paraId="7D15F77D" w14:textId="77777777" w:rsidR="008705F8" w:rsidRDefault="008705F8"/>
          <w:p w14:paraId="7D15F77E" w14:textId="77777777" w:rsidR="008705F8" w:rsidRDefault="008705F8"/>
          <w:p w14:paraId="7D15F77F" w14:textId="77777777" w:rsidR="008705F8" w:rsidRDefault="008705F8"/>
          <w:p w14:paraId="7D15F780" w14:textId="77777777" w:rsidR="008705F8" w:rsidRDefault="008705F8"/>
          <w:p w14:paraId="7D15F781" w14:textId="77777777" w:rsidR="008705F8" w:rsidRDefault="008705F8"/>
          <w:p w14:paraId="7D15F782" w14:textId="77777777" w:rsidR="008705F8" w:rsidRDefault="008705F8"/>
          <w:p w14:paraId="7D15F783" w14:textId="77777777" w:rsidR="008705F8" w:rsidRDefault="008705F8"/>
          <w:p w14:paraId="7D15F784" w14:textId="77777777" w:rsidR="008705F8" w:rsidRDefault="008705F8"/>
          <w:p w14:paraId="7D15F785" w14:textId="77777777" w:rsidR="008705F8" w:rsidRDefault="008705F8"/>
          <w:p w14:paraId="7D15F786" w14:textId="77777777" w:rsidR="008705F8" w:rsidRDefault="008705F8"/>
          <w:p w14:paraId="7D15F787" w14:textId="77777777" w:rsidR="008705F8" w:rsidRDefault="008705F8"/>
          <w:p w14:paraId="7D15F788" w14:textId="77777777" w:rsidR="008705F8" w:rsidRDefault="008705F8"/>
          <w:p w14:paraId="7D15F789" w14:textId="77777777" w:rsidR="008705F8" w:rsidRDefault="008705F8"/>
          <w:p w14:paraId="7D15F78A" w14:textId="77777777" w:rsidR="008705F8" w:rsidRDefault="008705F8"/>
          <w:p w14:paraId="7D15F78B" w14:textId="77777777" w:rsidR="008705F8" w:rsidRDefault="008705F8">
            <w:r>
              <w:t xml:space="preserve"> </w:t>
            </w:r>
            <w:r w:rsidR="00A61EED">
              <w:t>Máxima</w:t>
            </w:r>
          </w:p>
          <w:p w14:paraId="7D15F78C" w14:textId="77777777" w:rsidR="00A61EED" w:rsidRDefault="00A61EED"/>
          <w:p w14:paraId="7D15F78D" w14:textId="77777777" w:rsidR="00A61EED" w:rsidRDefault="00A61EED"/>
          <w:p w14:paraId="7D15F78E" w14:textId="77777777" w:rsidR="00A61EED" w:rsidRDefault="00A61EED"/>
          <w:p w14:paraId="7D15F78F" w14:textId="77777777" w:rsidR="00A61EED" w:rsidRDefault="00A61EED"/>
          <w:p w14:paraId="7D15F790" w14:textId="77777777" w:rsidR="00A61EED" w:rsidRDefault="00A61EED"/>
          <w:p w14:paraId="7D15F791" w14:textId="77777777" w:rsidR="00A61EED" w:rsidRDefault="00A61EED"/>
          <w:p w14:paraId="7D15F792" w14:textId="77777777" w:rsidR="00A61EED" w:rsidRDefault="00A61EED"/>
          <w:p w14:paraId="7D15F793" w14:textId="77777777" w:rsidR="00A61EED" w:rsidRDefault="00A61EED"/>
          <w:p w14:paraId="7D15F794" w14:textId="77777777" w:rsidR="00A61EED" w:rsidRDefault="00A61EED"/>
          <w:p w14:paraId="7D15F795" w14:textId="77777777" w:rsidR="00A61EED" w:rsidRDefault="00A61EED"/>
          <w:p w14:paraId="7D15F796" w14:textId="77777777" w:rsidR="00A61EED" w:rsidRDefault="00A61EED"/>
          <w:p w14:paraId="7D15F797" w14:textId="77777777" w:rsidR="00A61EED" w:rsidRDefault="00A61EED"/>
          <w:p w14:paraId="7D15F798" w14:textId="77777777" w:rsidR="00A61EED" w:rsidRDefault="00A61EED"/>
          <w:p w14:paraId="7D15F799" w14:textId="77777777" w:rsidR="00A61EED" w:rsidRDefault="00A61EED"/>
          <w:p w14:paraId="7D15F79A" w14:textId="77777777" w:rsidR="00A61EED" w:rsidRDefault="00A61EED"/>
          <w:p w14:paraId="7D15F79B" w14:textId="77777777" w:rsidR="00A61EED" w:rsidRDefault="00A61EED"/>
          <w:p w14:paraId="7D15F79C" w14:textId="77777777" w:rsidR="00A61EED" w:rsidRDefault="00A61EED">
            <w:r>
              <w:t>Máxima</w:t>
            </w:r>
          </w:p>
          <w:p w14:paraId="7D15F79D" w14:textId="77777777" w:rsidR="00A61EED" w:rsidRDefault="00A61EED"/>
          <w:p w14:paraId="7D15F79E" w14:textId="77777777" w:rsidR="00A61EED" w:rsidRDefault="00A61EED"/>
          <w:p w14:paraId="7D15F79F" w14:textId="77777777" w:rsidR="00A61EED" w:rsidRDefault="00A61EED"/>
          <w:p w14:paraId="7D15F7A0" w14:textId="77777777" w:rsidR="00A61EED" w:rsidRDefault="00A61EED"/>
          <w:p w14:paraId="7D15F7A1" w14:textId="77777777" w:rsidR="00A61EED" w:rsidRDefault="00A61EED"/>
          <w:p w14:paraId="7D15F7A2" w14:textId="77777777" w:rsidR="00A61EED" w:rsidRDefault="00A61EED"/>
          <w:p w14:paraId="7D15F7A3" w14:textId="77777777" w:rsidR="00A61EED" w:rsidRDefault="00A61EED"/>
          <w:p w14:paraId="7D15F7A4" w14:textId="77777777" w:rsidR="00A61EED" w:rsidRDefault="00A61EED"/>
          <w:p w14:paraId="7D15F7A5" w14:textId="77777777" w:rsidR="00A61EED" w:rsidRDefault="00A61EED"/>
          <w:p w14:paraId="7D15F7A6" w14:textId="77777777" w:rsidR="00A61EED" w:rsidRDefault="00A61EED"/>
          <w:p w14:paraId="7D15F7A7" w14:textId="77777777" w:rsidR="00A61EED" w:rsidRDefault="00A61EED"/>
          <w:p w14:paraId="7D15F7A8" w14:textId="77777777" w:rsidR="00A61EED" w:rsidRDefault="00A61EED"/>
          <w:p w14:paraId="7D15F7A9" w14:textId="77777777" w:rsidR="00A61EED" w:rsidRDefault="00A61EED">
            <w:r>
              <w:lastRenderedPageBreak/>
              <w:t>Média</w:t>
            </w:r>
          </w:p>
          <w:p w14:paraId="7D15F7AA" w14:textId="77777777" w:rsidR="00A61EED" w:rsidRDefault="00A61EED"/>
          <w:p w14:paraId="7D15F7AB" w14:textId="77777777" w:rsidR="00A61EED" w:rsidRDefault="00A61EED"/>
          <w:p w14:paraId="7D15F7AC" w14:textId="77777777" w:rsidR="00A61EED" w:rsidRDefault="00A61EED"/>
          <w:p w14:paraId="7D15F7AD" w14:textId="77777777" w:rsidR="00A61EED" w:rsidRDefault="00A61EED"/>
          <w:p w14:paraId="7D15F7AE" w14:textId="77777777" w:rsidR="00A61EED" w:rsidRDefault="00A61EED"/>
          <w:p w14:paraId="7D15F7AF" w14:textId="77777777" w:rsidR="00A61EED" w:rsidRDefault="00A61EED"/>
          <w:p w14:paraId="7D15F7B0" w14:textId="77777777" w:rsidR="00A61EED" w:rsidRDefault="00A61EED"/>
          <w:p w14:paraId="7D15F7B1" w14:textId="77777777" w:rsidR="00A61EED" w:rsidRDefault="00A61EED"/>
          <w:p w14:paraId="7D15F7B2" w14:textId="77777777" w:rsidR="00A61EED" w:rsidRDefault="00A61EED">
            <w:r>
              <w:t xml:space="preserve">Mínima </w:t>
            </w:r>
          </w:p>
        </w:tc>
        <w:tc>
          <w:tcPr>
            <w:tcW w:w="2759" w:type="dxa"/>
          </w:tcPr>
          <w:p w14:paraId="7D15F7B3" w14:textId="77777777" w:rsidR="008705F8" w:rsidRDefault="008705F8">
            <w:r>
              <w:lastRenderedPageBreak/>
              <w:t>Pendente</w:t>
            </w:r>
          </w:p>
          <w:p w14:paraId="7D15F7B4" w14:textId="77777777" w:rsidR="008705F8" w:rsidRPr="008705F8" w:rsidRDefault="008705F8" w:rsidP="008705F8"/>
          <w:p w14:paraId="7D15F7B5" w14:textId="77777777" w:rsidR="008705F8" w:rsidRPr="008705F8" w:rsidRDefault="008705F8" w:rsidP="008705F8"/>
          <w:p w14:paraId="7D15F7B6" w14:textId="77777777" w:rsidR="008705F8" w:rsidRPr="008705F8" w:rsidRDefault="008705F8" w:rsidP="008705F8"/>
          <w:p w14:paraId="7D15F7B7" w14:textId="77777777" w:rsidR="008705F8" w:rsidRPr="008705F8" w:rsidRDefault="008705F8" w:rsidP="008705F8"/>
          <w:p w14:paraId="7D15F7B8" w14:textId="77777777" w:rsidR="008705F8" w:rsidRPr="008705F8" w:rsidRDefault="008705F8" w:rsidP="008705F8"/>
          <w:p w14:paraId="7D15F7B9" w14:textId="77777777" w:rsidR="008705F8" w:rsidRPr="008705F8" w:rsidRDefault="008705F8" w:rsidP="008705F8"/>
          <w:p w14:paraId="7D15F7BA" w14:textId="77777777" w:rsidR="008705F8" w:rsidRPr="008705F8" w:rsidRDefault="008705F8" w:rsidP="008705F8"/>
          <w:p w14:paraId="7D15F7BB" w14:textId="77777777" w:rsidR="008705F8" w:rsidRPr="008705F8" w:rsidRDefault="008705F8" w:rsidP="008705F8"/>
          <w:p w14:paraId="7D15F7BC" w14:textId="77777777" w:rsidR="008705F8" w:rsidRPr="008705F8" w:rsidRDefault="008705F8" w:rsidP="008705F8"/>
          <w:p w14:paraId="7D15F7BD" w14:textId="77777777" w:rsidR="008705F8" w:rsidRPr="008705F8" w:rsidRDefault="008705F8" w:rsidP="008705F8"/>
          <w:p w14:paraId="7D15F7BE" w14:textId="77777777" w:rsidR="008705F8" w:rsidRDefault="008705F8" w:rsidP="008705F8"/>
          <w:p w14:paraId="7D15F7BF" w14:textId="77777777" w:rsidR="008705F8" w:rsidRDefault="008705F8" w:rsidP="008705F8">
            <w:r>
              <w:t xml:space="preserve">Pendente </w:t>
            </w:r>
          </w:p>
          <w:p w14:paraId="7D15F7C0" w14:textId="77777777" w:rsidR="008705F8" w:rsidRDefault="008705F8" w:rsidP="008705F8"/>
          <w:p w14:paraId="7D15F7C1" w14:textId="77777777" w:rsidR="008705F8" w:rsidRDefault="008705F8" w:rsidP="008705F8"/>
          <w:p w14:paraId="7D15F7C2" w14:textId="77777777" w:rsidR="008705F8" w:rsidRDefault="008705F8" w:rsidP="008705F8"/>
          <w:p w14:paraId="7D15F7C3" w14:textId="77777777" w:rsidR="008705F8" w:rsidRDefault="008705F8" w:rsidP="008705F8"/>
          <w:p w14:paraId="7D15F7C4" w14:textId="77777777" w:rsidR="008705F8" w:rsidRDefault="008705F8" w:rsidP="008705F8"/>
          <w:p w14:paraId="7D15F7C5" w14:textId="77777777" w:rsidR="008705F8" w:rsidRDefault="008705F8" w:rsidP="008705F8"/>
          <w:p w14:paraId="7D15F7C6" w14:textId="77777777" w:rsidR="008705F8" w:rsidRDefault="008705F8" w:rsidP="008705F8"/>
          <w:p w14:paraId="7D15F7C7" w14:textId="77777777" w:rsidR="008705F8" w:rsidRDefault="008705F8" w:rsidP="008705F8"/>
          <w:p w14:paraId="7D15F7C8" w14:textId="77777777" w:rsidR="008705F8" w:rsidRDefault="008705F8" w:rsidP="008705F8"/>
          <w:p w14:paraId="7D15F7C9" w14:textId="77777777" w:rsidR="008705F8" w:rsidRDefault="008705F8" w:rsidP="008705F8"/>
          <w:p w14:paraId="7D15F7CA" w14:textId="77777777" w:rsidR="008705F8" w:rsidRDefault="008705F8" w:rsidP="008705F8"/>
          <w:p w14:paraId="7D15F7CB" w14:textId="77777777" w:rsidR="008705F8" w:rsidRDefault="008705F8" w:rsidP="008705F8"/>
          <w:p w14:paraId="7D15F7CC" w14:textId="77777777" w:rsidR="008705F8" w:rsidRDefault="008705F8" w:rsidP="008705F8"/>
          <w:p w14:paraId="7D15F7CD" w14:textId="77777777" w:rsidR="008705F8" w:rsidRDefault="008705F8" w:rsidP="008705F8"/>
          <w:p w14:paraId="7D15F7CE" w14:textId="77777777" w:rsidR="008705F8" w:rsidRDefault="008705F8" w:rsidP="008705F8"/>
          <w:p w14:paraId="7D15F7CF" w14:textId="77777777" w:rsidR="008705F8" w:rsidRDefault="008705F8" w:rsidP="008705F8"/>
          <w:p w14:paraId="7D15F7D0" w14:textId="77777777" w:rsidR="008705F8" w:rsidRDefault="008705F8" w:rsidP="008705F8"/>
          <w:p w14:paraId="7D15F7D1" w14:textId="77777777" w:rsidR="008705F8" w:rsidRDefault="008705F8" w:rsidP="008705F8"/>
          <w:p w14:paraId="7D15F7D2" w14:textId="77777777" w:rsidR="008705F8" w:rsidRDefault="008705F8" w:rsidP="008705F8"/>
          <w:p w14:paraId="7D15F7D3" w14:textId="77777777" w:rsidR="008705F8" w:rsidRDefault="008705F8" w:rsidP="008705F8"/>
          <w:p w14:paraId="7D15F7D4" w14:textId="77777777" w:rsidR="008705F8" w:rsidRDefault="00A61EED" w:rsidP="008705F8">
            <w:r>
              <w:t>Implementado</w:t>
            </w:r>
          </w:p>
          <w:p w14:paraId="7D15F7D5" w14:textId="77777777" w:rsidR="008705F8" w:rsidRDefault="008705F8" w:rsidP="008705F8"/>
          <w:p w14:paraId="7D15F7D6" w14:textId="77777777" w:rsidR="008705F8" w:rsidRDefault="008705F8" w:rsidP="008705F8"/>
          <w:p w14:paraId="7D15F7D7" w14:textId="77777777" w:rsidR="008705F8" w:rsidRDefault="008705F8" w:rsidP="008705F8"/>
          <w:p w14:paraId="7D15F7D8" w14:textId="77777777" w:rsidR="008705F8" w:rsidRDefault="008705F8" w:rsidP="008705F8"/>
          <w:p w14:paraId="7D15F7D9" w14:textId="77777777" w:rsidR="008705F8" w:rsidRDefault="008705F8" w:rsidP="008705F8"/>
          <w:p w14:paraId="7D15F7DA" w14:textId="77777777" w:rsidR="008705F8" w:rsidRDefault="008705F8" w:rsidP="008705F8"/>
          <w:p w14:paraId="7D15F7DB" w14:textId="77777777" w:rsidR="008705F8" w:rsidRDefault="008705F8" w:rsidP="008705F8"/>
          <w:p w14:paraId="7D15F7DC" w14:textId="77777777" w:rsidR="008705F8" w:rsidRDefault="008705F8" w:rsidP="008705F8"/>
          <w:p w14:paraId="7D15F7DD" w14:textId="77777777" w:rsidR="008705F8" w:rsidRDefault="008705F8" w:rsidP="008705F8"/>
          <w:p w14:paraId="7D15F7DE" w14:textId="77777777" w:rsidR="008705F8" w:rsidRDefault="008705F8" w:rsidP="008705F8"/>
          <w:p w14:paraId="7D15F7DF" w14:textId="77777777" w:rsidR="008705F8" w:rsidRDefault="008705F8" w:rsidP="008705F8"/>
          <w:p w14:paraId="7D15F7E0" w14:textId="77777777" w:rsidR="008705F8" w:rsidRDefault="008705F8" w:rsidP="008705F8"/>
          <w:p w14:paraId="7D15F7E1" w14:textId="77777777" w:rsidR="008705F8" w:rsidRDefault="008705F8" w:rsidP="008705F8"/>
          <w:p w14:paraId="7D15F7E2" w14:textId="77777777" w:rsidR="008705F8" w:rsidRDefault="008705F8" w:rsidP="008705F8"/>
          <w:p w14:paraId="7D15F7E3" w14:textId="77777777" w:rsidR="008705F8" w:rsidRDefault="008705F8" w:rsidP="008705F8"/>
          <w:p w14:paraId="7D15F7E4" w14:textId="77777777" w:rsidR="008705F8" w:rsidRDefault="008705F8" w:rsidP="008705F8"/>
          <w:p w14:paraId="7D15F7E5" w14:textId="77777777" w:rsidR="008705F8" w:rsidRDefault="008705F8" w:rsidP="008705F8">
            <w:r>
              <w:t>Pendente</w:t>
            </w:r>
          </w:p>
          <w:p w14:paraId="7D15F7E6" w14:textId="77777777" w:rsidR="008705F8" w:rsidRDefault="008705F8" w:rsidP="008705F8"/>
          <w:p w14:paraId="7D15F7E7" w14:textId="77777777" w:rsidR="008705F8" w:rsidRDefault="008705F8" w:rsidP="008705F8"/>
          <w:p w14:paraId="7D15F7E8" w14:textId="77777777" w:rsidR="008705F8" w:rsidRDefault="008705F8" w:rsidP="008705F8"/>
          <w:p w14:paraId="7D15F7E9" w14:textId="77777777" w:rsidR="008705F8" w:rsidRDefault="008705F8" w:rsidP="008705F8"/>
          <w:p w14:paraId="7D15F7EA" w14:textId="77777777" w:rsidR="008705F8" w:rsidRDefault="008705F8" w:rsidP="008705F8"/>
          <w:p w14:paraId="7D15F7EB" w14:textId="77777777" w:rsidR="008705F8" w:rsidRDefault="008705F8" w:rsidP="008705F8"/>
          <w:p w14:paraId="7D15F7EC" w14:textId="77777777" w:rsidR="008705F8" w:rsidRDefault="008705F8" w:rsidP="008705F8"/>
          <w:p w14:paraId="7D15F7ED" w14:textId="77777777" w:rsidR="008705F8" w:rsidRDefault="008705F8" w:rsidP="008705F8"/>
          <w:p w14:paraId="7D15F7EE" w14:textId="77777777" w:rsidR="008705F8" w:rsidRDefault="008705F8" w:rsidP="008705F8"/>
          <w:p w14:paraId="7D15F7EF" w14:textId="77777777" w:rsidR="008705F8" w:rsidRDefault="008705F8" w:rsidP="008705F8"/>
          <w:p w14:paraId="7D15F7F0" w14:textId="77777777" w:rsidR="008705F8" w:rsidRDefault="008705F8" w:rsidP="008705F8"/>
          <w:p w14:paraId="7D15F7F1" w14:textId="77777777" w:rsidR="008705F8" w:rsidRDefault="008705F8" w:rsidP="008705F8"/>
          <w:p w14:paraId="7D15F7F2" w14:textId="77777777" w:rsidR="008705F8" w:rsidRDefault="008705F8" w:rsidP="008705F8">
            <w:r>
              <w:lastRenderedPageBreak/>
              <w:t>Pendente</w:t>
            </w:r>
          </w:p>
          <w:p w14:paraId="7D15F7F3" w14:textId="77777777" w:rsidR="008705F8" w:rsidRDefault="008705F8" w:rsidP="008705F8"/>
          <w:p w14:paraId="7D15F7F4" w14:textId="77777777" w:rsidR="008705F8" w:rsidRDefault="008705F8" w:rsidP="008705F8"/>
          <w:p w14:paraId="7D15F7F5" w14:textId="77777777" w:rsidR="008705F8" w:rsidRDefault="008705F8" w:rsidP="008705F8"/>
          <w:p w14:paraId="7D15F7F6" w14:textId="77777777" w:rsidR="008705F8" w:rsidRDefault="008705F8" w:rsidP="008705F8"/>
          <w:p w14:paraId="7D15F7F7" w14:textId="77777777" w:rsidR="008705F8" w:rsidRDefault="008705F8" w:rsidP="008705F8"/>
          <w:p w14:paraId="7D15F7F8" w14:textId="77777777" w:rsidR="008705F8" w:rsidRDefault="008705F8" w:rsidP="008705F8"/>
          <w:p w14:paraId="7D15F7F9" w14:textId="77777777" w:rsidR="008705F8" w:rsidRDefault="008705F8" w:rsidP="008705F8"/>
          <w:p w14:paraId="7D15F7FA" w14:textId="77777777" w:rsidR="008705F8" w:rsidRDefault="008705F8" w:rsidP="008705F8"/>
          <w:p w14:paraId="7D15F7FB" w14:textId="77777777" w:rsidR="008705F8" w:rsidRPr="008705F8" w:rsidRDefault="008705F8" w:rsidP="008705F8">
            <w:r>
              <w:t>Pendente</w:t>
            </w:r>
          </w:p>
        </w:tc>
      </w:tr>
    </w:tbl>
    <w:p w14:paraId="7D15F7FD" w14:textId="77777777" w:rsidR="005935D6" w:rsidRDefault="00373FB6">
      <w:pPr>
        <w:pStyle w:val="Ttulo1"/>
      </w:pPr>
      <w:r>
        <w:lastRenderedPageBreak/>
        <w:t>Requisitos Não Funcionais: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"/>
        <w:gridCol w:w="1874"/>
        <w:gridCol w:w="1896"/>
        <w:gridCol w:w="1350"/>
        <w:gridCol w:w="2759"/>
      </w:tblGrid>
      <w:tr w:rsidR="005935D6" w14:paraId="7D15F8C6" w14:textId="77777777">
        <w:tc>
          <w:tcPr>
            <w:tcW w:w="1728" w:type="dxa"/>
          </w:tcPr>
          <w:p w14:paraId="7D15F7FE" w14:textId="77777777" w:rsidR="005935D6" w:rsidRDefault="00373FB6">
            <w:r>
              <w:t>ID</w:t>
            </w:r>
          </w:p>
          <w:p w14:paraId="7D15F7FF" w14:textId="77777777" w:rsidR="00A61EED" w:rsidRDefault="00A61EED"/>
          <w:p w14:paraId="7D15F800" w14:textId="77777777" w:rsidR="00A61EED" w:rsidRDefault="00A61EED"/>
          <w:p w14:paraId="7D15F801" w14:textId="77777777" w:rsidR="00A61EED" w:rsidRDefault="00A61EED">
            <w:r>
              <w:t>1</w:t>
            </w:r>
          </w:p>
          <w:p w14:paraId="7D15F802" w14:textId="77777777" w:rsidR="00A61EED" w:rsidRDefault="00A61EED"/>
          <w:p w14:paraId="7D15F803" w14:textId="77777777" w:rsidR="00A61EED" w:rsidRDefault="00A61EED"/>
          <w:p w14:paraId="7D15F804" w14:textId="77777777" w:rsidR="00A61EED" w:rsidRDefault="00A61EED"/>
          <w:p w14:paraId="7D15F805" w14:textId="77777777" w:rsidR="00A61EED" w:rsidRDefault="00A61EED"/>
          <w:p w14:paraId="7D15F806" w14:textId="77777777" w:rsidR="00A61EED" w:rsidRDefault="00A61EED"/>
          <w:p w14:paraId="7D15F807" w14:textId="77777777" w:rsidR="00A61EED" w:rsidRDefault="00A61EED"/>
          <w:p w14:paraId="7D15F808" w14:textId="77777777" w:rsidR="00A61EED" w:rsidRDefault="00A61EED"/>
          <w:p w14:paraId="7D15F809" w14:textId="77777777" w:rsidR="00A61EED" w:rsidRDefault="00A61EED"/>
          <w:p w14:paraId="7D15F80A" w14:textId="77777777" w:rsidR="00A61EED" w:rsidRDefault="00A61EED"/>
          <w:p w14:paraId="7D15F80B" w14:textId="77777777" w:rsidR="00A61EED" w:rsidRDefault="00A61EED"/>
          <w:p w14:paraId="7D15F80C" w14:textId="77777777" w:rsidR="00A61EED" w:rsidRDefault="00A61EED">
            <w:r>
              <w:t>2</w:t>
            </w:r>
          </w:p>
          <w:p w14:paraId="7D15F80D" w14:textId="77777777" w:rsidR="00A61EED" w:rsidRDefault="00A61EED"/>
          <w:p w14:paraId="7D15F80E" w14:textId="77777777" w:rsidR="00A61EED" w:rsidRDefault="00A61EED"/>
          <w:p w14:paraId="7D15F80F" w14:textId="77777777" w:rsidR="00A61EED" w:rsidRDefault="00A61EED"/>
          <w:p w14:paraId="7D15F810" w14:textId="77777777" w:rsidR="00A61EED" w:rsidRDefault="00A61EED"/>
          <w:p w14:paraId="7D15F811" w14:textId="77777777" w:rsidR="00A61EED" w:rsidRDefault="00A61EED"/>
          <w:p w14:paraId="7D15F812" w14:textId="77777777" w:rsidR="00A61EED" w:rsidRDefault="00A61EED"/>
          <w:p w14:paraId="7D15F813" w14:textId="77777777" w:rsidR="00A61EED" w:rsidRDefault="00A61EED"/>
          <w:p w14:paraId="7D15F814" w14:textId="77777777" w:rsidR="00A61EED" w:rsidRDefault="00A61EED"/>
          <w:p w14:paraId="7D15F815" w14:textId="77777777" w:rsidR="00A61EED" w:rsidRDefault="00A61EED">
            <w:r>
              <w:t>3</w:t>
            </w:r>
          </w:p>
          <w:p w14:paraId="7D15F816" w14:textId="77777777" w:rsidR="00A61EED" w:rsidRDefault="00A61EED"/>
          <w:p w14:paraId="7D15F817" w14:textId="77777777" w:rsidR="00A61EED" w:rsidRDefault="00A61EED"/>
          <w:p w14:paraId="7D15F818" w14:textId="77777777" w:rsidR="00A61EED" w:rsidRDefault="00A61EED"/>
          <w:p w14:paraId="7D15F819" w14:textId="77777777" w:rsidR="00A61EED" w:rsidRDefault="00A61EED"/>
          <w:p w14:paraId="7D15F81A" w14:textId="77777777" w:rsidR="00A61EED" w:rsidRDefault="00A61EED"/>
          <w:p w14:paraId="7D15F81B" w14:textId="77777777" w:rsidR="00A61EED" w:rsidRDefault="00A61EED"/>
          <w:p w14:paraId="7D15F81C" w14:textId="77777777" w:rsidR="00A61EED" w:rsidRDefault="00A61EED"/>
          <w:p w14:paraId="7D15F81D" w14:textId="77777777" w:rsidR="00A61EED" w:rsidRDefault="00A61EED"/>
          <w:p w14:paraId="7D15F81E" w14:textId="77777777" w:rsidR="00A61EED" w:rsidRDefault="00A61EED"/>
          <w:p w14:paraId="7D15F81F" w14:textId="77777777" w:rsidR="00A61EED" w:rsidRDefault="00A61EED">
            <w:r>
              <w:t>4</w:t>
            </w:r>
          </w:p>
          <w:p w14:paraId="7D15F820" w14:textId="77777777" w:rsidR="00A61EED" w:rsidRDefault="00A61EED"/>
          <w:p w14:paraId="7D15F821" w14:textId="77777777" w:rsidR="00A61EED" w:rsidRDefault="00A61EED"/>
          <w:p w14:paraId="7D15F822" w14:textId="77777777" w:rsidR="00A61EED" w:rsidRDefault="00A61EED"/>
          <w:p w14:paraId="7D15F823" w14:textId="77777777" w:rsidR="00A61EED" w:rsidRDefault="00A61EED"/>
          <w:p w14:paraId="7D15F824" w14:textId="77777777" w:rsidR="00A61EED" w:rsidRDefault="00A61EED"/>
          <w:p w14:paraId="7D15F825" w14:textId="77777777" w:rsidR="00A61EED" w:rsidRDefault="00A61EED"/>
          <w:p w14:paraId="7D15F826" w14:textId="77777777" w:rsidR="00A61EED" w:rsidRDefault="00A61EED"/>
          <w:p w14:paraId="7D15F827" w14:textId="77777777" w:rsidR="00A61EED" w:rsidRDefault="00A61EED"/>
          <w:p w14:paraId="7D15F828" w14:textId="77777777" w:rsidR="00A61EED" w:rsidRDefault="00A61EED">
            <w:r>
              <w:t>5</w:t>
            </w:r>
          </w:p>
        </w:tc>
        <w:tc>
          <w:tcPr>
            <w:tcW w:w="1728" w:type="dxa"/>
          </w:tcPr>
          <w:p w14:paraId="7D15F829" w14:textId="77777777" w:rsidR="005935D6" w:rsidRDefault="00373FB6">
            <w:r>
              <w:lastRenderedPageBreak/>
              <w:t>Requisito Não Funcional</w:t>
            </w:r>
          </w:p>
          <w:p w14:paraId="7D15F82A" w14:textId="77777777" w:rsidR="008705F8" w:rsidRDefault="008705F8"/>
          <w:p w14:paraId="7D15F82B" w14:textId="77777777" w:rsidR="008705F8" w:rsidRDefault="008705F8">
            <w:r w:rsidRPr="008705F8">
              <w:t>Usabilidade</w:t>
            </w:r>
          </w:p>
          <w:p w14:paraId="7D15F82C" w14:textId="77777777" w:rsidR="008705F8" w:rsidRDefault="008705F8"/>
          <w:p w14:paraId="7D15F82D" w14:textId="77777777" w:rsidR="008705F8" w:rsidRDefault="008705F8"/>
          <w:p w14:paraId="7D15F82E" w14:textId="77777777" w:rsidR="008705F8" w:rsidRDefault="008705F8"/>
          <w:p w14:paraId="7D15F82F" w14:textId="77777777" w:rsidR="008705F8" w:rsidRDefault="008705F8"/>
          <w:p w14:paraId="7D15F830" w14:textId="77777777" w:rsidR="008705F8" w:rsidRDefault="008705F8"/>
          <w:p w14:paraId="7D15F831" w14:textId="77777777" w:rsidR="008705F8" w:rsidRDefault="008705F8"/>
          <w:p w14:paraId="7D15F832" w14:textId="77777777" w:rsidR="008705F8" w:rsidRDefault="008705F8"/>
          <w:p w14:paraId="7D15F833" w14:textId="77777777" w:rsidR="008705F8" w:rsidRDefault="008705F8"/>
          <w:p w14:paraId="7D15F834" w14:textId="77777777" w:rsidR="008705F8" w:rsidRDefault="008705F8"/>
          <w:p w14:paraId="7D15F835" w14:textId="77777777" w:rsidR="008705F8" w:rsidRDefault="008705F8"/>
          <w:p w14:paraId="7D15F836" w14:textId="77777777" w:rsidR="008705F8" w:rsidRDefault="008705F8"/>
          <w:p w14:paraId="7D15F837" w14:textId="77777777" w:rsidR="008705F8" w:rsidRDefault="008705F8">
            <w:r w:rsidRPr="008705F8">
              <w:t>Desempenho</w:t>
            </w:r>
          </w:p>
          <w:p w14:paraId="7D15F838" w14:textId="77777777" w:rsidR="008705F8" w:rsidRDefault="008705F8"/>
          <w:p w14:paraId="7D15F839" w14:textId="77777777" w:rsidR="008705F8" w:rsidRDefault="008705F8"/>
          <w:p w14:paraId="7D15F83A" w14:textId="77777777" w:rsidR="008705F8" w:rsidRDefault="008705F8"/>
          <w:p w14:paraId="7D15F83B" w14:textId="77777777" w:rsidR="008705F8" w:rsidRDefault="008705F8"/>
          <w:p w14:paraId="7D15F83C" w14:textId="77777777" w:rsidR="008705F8" w:rsidRDefault="008705F8"/>
          <w:p w14:paraId="7D15F83D" w14:textId="77777777" w:rsidR="008705F8" w:rsidRDefault="008705F8"/>
          <w:p w14:paraId="7D15F83E" w14:textId="77777777" w:rsidR="008705F8" w:rsidRDefault="008705F8"/>
          <w:p w14:paraId="7D15F83F" w14:textId="77777777" w:rsidR="008705F8" w:rsidRDefault="008705F8"/>
          <w:p w14:paraId="7D15F840" w14:textId="77777777" w:rsidR="008705F8" w:rsidRDefault="008705F8">
            <w:r w:rsidRPr="008705F8">
              <w:t>Segurança</w:t>
            </w:r>
          </w:p>
          <w:p w14:paraId="7D15F841" w14:textId="77777777" w:rsidR="008705F8" w:rsidRDefault="008705F8"/>
          <w:p w14:paraId="7D15F842" w14:textId="77777777" w:rsidR="008705F8" w:rsidRDefault="008705F8"/>
          <w:p w14:paraId="7D15F843" w14:textId="77777777" w:rsidR="008705F8" w:rsidRDefault="008705F8"/>
          <w:p w14:paraId="7D15F844" w14:textId="77777777" w:rsidR="008705F8" w:rsidRDefault="008705F8"/>
          <w:p w14:paraId="7D15F845" w14:textId="77777777" w:rsidR="008705F8" w:rsidRDefault="008705F8"/>
          <w:p w14:paraId="7D15F846" w14:textId="77777777" w:rsidR="008705F8" w:rsidRDefault="008705F8"/>
          <w:p w14:paraId="7D15F847" w14:textId="77777777" w:rsidR="008705F8" w:rsidRDefault="008705F8"/>
          <w:p w14:paraId="7D15F848" w14:textId="77777777" w:rsidR="008705F8" w:rsidRDefault="008705F8"/>
          <w:p w14:paraId="7D15F849" w14:textId="77777777" w:rsidR="008705F8" w:rsidRDefault="008705F8"/>
          <w:p w14:paraId="7D15F84A" w14:textId="77777777" w:rsidR="008705F8" w:rsidRDefault="008705F8">
            <w:r w:rsidRPr="008705F8">
              <w:t>Escalabilidade</w:t>
            </w:r>
          </w:p>
          <w:p w14:paraId="7D15F84B" w14:textId="77777777" w:rsidR="008705F8" w:rsidRDefault="008705F8"/>
          <w:p w14:paraId="7D15F84C" w14:textId="77777777" w:rsidR="008705F8" w:rsidRDefault="008705F8"/>
          <w:p w14:paraId="7D15F84D" w14:textId="77777777" w:rsidR="008705F8" w:rsidRDefault="008705F8"/>
          <w:p w14:paraId="7D15F84E" w14:textId="77777777" w:rsidR="008705F8" w:rsidRDefault="008705F8"/>
          <w:p w14:paraId="7D15F84F" w14:textId="77777777" w:rsidR="008705F8" w:rsidRDefault="008705F8"/>
          <w:p w14:paraId="7D15F850" w14:textId="77777777" w:rsidR="008705F8" w:rsidRDefault="008705F8"/>
          <w:p w14:paraId="7D15F851" w14:textId="77777777" w:rsidR="008705F8" w:rsidRDefault="008705F8"/>
          <w:p w14:paraId="7D15F852" w14:textId="77777777" w:rsidR="008705F8" w:rsidRDefault="008705F8"/>
          <w:p w14:paraId="7D15F853" w14:textId="77777777" w:rsidR="008705F8" w:rsidRDefault="008705F8">
            <w:r w:rsidRPr="008705F8">
              <w:t>Manutenibilidade</w:t>
            </w:r>
          </w:p>
        </w:tc>
        <w:tc>
          <w:tcPr>
            <w:tcW w:w="1728" w:type="dxa"/>
          </w:tcPr>
          <w:p w14:paraId="7D15F854" w14:textId="77777777" w:rsidR="005935D6" w:rsidRDefault="00373FB6">
            <w:r>
              <w:lastRenderedPageBreak/>
              <w:t>Descrição</w:t>
            </w:r>
          </w:p>
          <w:p w14:paraId="7D15F855" w14:textId="77777777" w:rsidR="008705F8" w:rsidRDefault="008705F8"/>
          <w:p w14:paraId="7D15F856" w14:textId="77777777" w:rsidR="008705F8" w:rsidRDefault="008705F8"/>
          <w:p w14:paraId="7D15F857" w14:textId="77777777" w:rsidR="008705F8" w:rsidRDefault="008705F8" w:rsidP="008705F8">
            <w:r>
              <w:t>Interface intuitiva e fácil de navegar.</w:t>
            </w:r>
          </w:p>
          <w:p w14:paraId="7D15F858" w14:textId="77777777" w:rsidR="008705F8" w:rsidRDefault="008705F8" w:rsidP="008705F8">
            <w:r>
              <w:lastRenderedPageBreak/>
              <w:t>Design responsivo para diferentes dispositivos (mobile, tablet, desktop).</w:t>
            </w:r>
          </w:p>
          <w:p w14:paraId="7D15F859" w14:textId="77777777" w:rsidR="00A61EED" w:rsidRDefault="00A61EED" w:rsidP="008705F8">
            <w:r>
              <w:t>Acessibilidade</w:t>
            </w:r>
          </w:p>
          <w:p w14:paraId="7D15F85A" w14:textId="77777777" w:rsidR="008705F8" w:rsidRDefault="008705F8" w:rsidP="008705F8">
            <w:r>
              <w:t>para usuários com deficiência.</w:t>
            </w:r>
          </w:p>
          <w:p w14:paraId="7D15F85B" w14:textId="77777777" w:rsidR="008705F8" w:rsidRDefault="008705F8" w:rsidP="008705F8"/>
          <w:p w14:paraId="7D15F85C" w14:textId="77777777" w:rsidR="008705F8" w:rsidRDefault="008705F8" w:rsidP="008705F8"/>
          <w:p w14:paraId="7D15F85D" w14:textId="77777777" w:rsidR="00A61EED" w:rsidRDefault="00A61EED" w:rsidP="008705F8"/>
          <w:p w14:paraId="7D15F85E" w14:textId="77777777" w:rsidR="008705F8" w:rsidRDefault="008705F8" w:rsidP="008705F8">
            <w:r>
              <w:t>Carregamento rápido das páginas e exercícios.</w:t>
            </w:r>
          </w:p>
          <w:p w14:paraId="7D15F85F" w14:textId="77777777" w:rsidR="008705F8" w:rsidRDefault="008705F8" w:rsidP="008705F8">
            <w:r>
              <w:t>Resposta rápida do sistema às interações do usuário</w:t>
            </w:r>
          </w:p>
          <w:p w14:paraId="7D15F860" w14:textId="77777777" w:rsidR="008705F8" w:rsidRDefault="008705F8" w:rsidP="008705F8"/>
          <w:p w14:paraId="7D15F861" w14:textId="77777777" w:rsidR="008705F8" w:rsidRDefault="008705F8" w:rsidP="008705F8"/>
          <w:p w14:paraId="7D15F862" w14:textId="77777777" w:rsidR="008705F8" w:rsidRDefault="008705F8" w:rsidP="008705F8"/>
          <w:p w14:paraId="7D15F863" w14:textId="77777777" w:rsidR="008705F8" w:rsidRDefault="008705F8" w:rsidP="008705F8">
            <w:r>
              <w:t>Proteção dos dados do usuário, como senhas e informações pessoais.</w:t>
            </w:r>
          </w:p>
          <w:p w14:paraId="7D15F864" w14:textId="77777777" w:rsidR="008705F8" w:rsidRDefault="008705F8" w:rsidP="008705F8">
            <w:r>
              <w:t xml:space="preserve">Prevenção de ataques </w:t>
            </w:r>
            <w:proofErr w:type="spellStart"/>
            <w:r>
              <w:t>como</w:t>
            </w:r>
            <w:proofErr w:type="spellEnd"/>
            <w:r>
              <w:t xml:space="preserve"> injeção de código e </w:t>
            </w:r>
            <w:proofErr w:type="spellStart"/>
            <w:r>
              <w:t>cross</w:t>
            </w:r>
            <w:proofErr w:type="spellEnd"/>
            <w:r>
              <w:t xml:space="preserve">-site </w:t>
            </w:r>
            <w:proofErr w:type="spellStart"/>
            <w:r>
              <w:t>scripting</w:t>
            </w:r>
            <w:proofErr w:type="spellEnd"/>
          </w:p>
          <w:p w14:paraId="7D15F865" w14:textId="77777777" w:rsidR="008705F8" w:rsidRDefault="008705F8" w:rsidP="008705F8"/>
          <w:p w14:paraId="7D15F866" w14:textId="77777777" w:rsidR="008705F8" w:rsidRDefault="008705F8" w:rsidP="008705F8"/>
          <w:p w14:paraId="7D15F867" w14:textId="77777777" w:rsidR="008705F8" w:rsidRDefault="008705F8" w:rsidP="008705F8"/>
          <w:p w14:paraId="7D15F868" w14:textId="77777777" w:rsidR="008705F8" w:rsidRDefault="008705F8" w:rsidP="008705F8">
            <w:r>
              <w:t>Capacidade de atender a um grande número de usuários simultaneamente.</w:t>
            </w:r>
          </w:p>
          <w:p w14:paraId="7D15F869" w14:textId="77777777" w:rsidR="008705F8" w:rsidRDefault="008705F8" w:rsidP="008705F8">
            <w:r>
              <w:t>Facilidade de adicionar novos cursos e funcionalidades</w:t>
            </w:r>
          </w:p>
          <w:p w14:paraId="7D15F86A" w14:textId="77777777" w:rsidR="008705F8" w:rsidRDefault="008705F8" w:rsidP="008705F8"/>
          <w:p w14:paraId="7D15F86B" w14:textId="77777777" w:rsidR="008705F8" w:rsidRDefault="008705F8" w:rsidP="008705F8"/>
          <w:p w14:paraId="7D15F86C" w14:textId="77777777" w:rsidR="00A61EED" w:rsidRDefault="00A61EED" w:rsidP="008705F8"/>
          <w:p w14:paraId="7D15F86D" w14:textId="77777777" w:rsidR="008705F8" w:rsidRDefault="008705F8" w:rsidP="008705F8">
            <w:r>
              <w:t>Código bem estruturado e comentado.</w:t>
            </w:r>
          </w:p>
          <w:p w14:paraId="7D15F86E" w14:textId="77777777" w:rsidR="008705F8" w:rsidRDefault="008705F8" w:rsidP="008705F8">
            <w:r>
              <w:t>Facilidade de realizar atualizações e correções de bugs.</w:t>
            </w:r>
          </w:p>
        </w:tc>
        <w:tc>
          <w:tcPr>
            <w:tcW w:w="1728" w:type="dxa"/>
          </w:tcPr>
          <w:p w14:paraId="7D15F86F" w14:textId="77777777" w:rsidR="005935D6" w:rsidRDefault="00373FB6">
            <w:r>
              <w:lastRenderedPageBreak/>
              <w:t>Prioridade</w:t>
            </w:r>
          </w:p>
          <w:p w14:paraId="7D15F870" w14:textId="77777777" w:rsidR="00A61EED" w:rsidRDefault="00A61EED"/>
          <w:p w14:paraId="7D15F871" w14:textId="77777777" w:rsidR="00A61EED" w:rsidRDefault="00A61EED"/>
          <w:p w14:paraId="7D15F872" w14:textId="77777777" w:rsidR="00A61EED" w:rsidRDefault="00A61EED">
            <w:r>
              <w:t>Máxima</w:t>
            </w:r>
          </w:p>
          <w:p w14:paraId="7D15F873" w14:textId="77777777" w:rsidR="00A61EED" w:rsidRDefault="00A61EED"/>
          <w:p w14:paraId="7D15F874" w14:textId="77777777" w:rsidR="00A61EED" w:rsidRDefault="00A61EED"/>
          <w:p w14:paraId="7D15F875" w14:textId="77777777" w:rsidR="00A61EED" w:rsidRDefault="00A61EED"/>
          <w:p w14:paraId="7D15F876" w14:textId="77777777" w:rsidR="00A61EED" w:rsidRDefault="00A61EED"/>
          <w:p w14:paraId="7D15F877" w14:textId="77777777" w:rsidR="00A61EED" w:rsidRDefault="00A61EED"/>
          <w:p w14:paraId="7D15F878" w14:textId="77777777" w:rsidR="00A61EED" w:rsidRDefault="00A61EED"/>
          <w:p w14:paraId="7D15F879" w14:textId="77777777" w:rsidR="00A61EED" w:rsidRDefault="00A61EED"/>
          <w:p w14:paraId="7D15F87A" w14:textId="77777777" w:rsidR="00A61EED" w:rsidRDefault="00A61EED"/>
          <w:p w14:paraId="7D15F87B" w14:textId="77777777" w:rsidR="00A61EED" w:rsidRDefault="00A61EED"/>
          <w:p w14:paraId="7D15F87C" w14:textId="77777777" w:rsidR="00A61EED" w:rsidRDefault="00A61EED"/>
          <w:p w14:paraId="7D15F87D" w14:textId="77777777" w:rsidR="00A61EED" w:rsidRDefault="00A61EED">
            <w:r>
              <w:t xml:space="preserve">Média </w:t>
            </w:r>
          </w:p>
          <w:p w14:paraId="7D15F87E" w14:textId="77777777" w:rsidR="00A61EED" w:rsidRDefault="00A61EED"/>
          <w:p w14:paraId="7D15F87F" w14:textId="77777777" w:rsidR="00A61EED" w:rsidRDefault="00A61EED"/>
          <w:p w14:paraId="7D15F880" w14:textId="77777777" w:rsidR="00A61EED" w:rsidRDefault="00A61EED"/>
          <w:p w14:paraId="7D15F881" w14:textId="77777777" w:rsidR="00A61EED" w:rsidRDefault="00A61EED"/>
          <w:p w14:paraId="7D15F882" w14:textId="77777777" w:rsidR="00A61EED" w:rsidRDefault="00A61EED"/>
          <w:p w14:paraId="7D15F883" w14:textId="77777777" w:rsidR="00A61EED" w:rsidRDefault="00A61EED"/>
          <w:p w14:paraId="7D15F884" w14:textId="77777777" w:rsidR="00A61EED" w:rsidRDefault="00A61EED"/>
          <w:p w14:paraId="7D15F885" w14:textId="77777777" w:rsidR="00A61EED" w:rsidRDefault="00A61EED"/>
          <w:p w14:paraId="7D15F886" w14:textId="77777777" w:rsidR="00A61EED" w:rsidRDefault="00A61EED">
            <w:r>
              <w:t>Máxima</w:t>
            </w:r>
          </w:p>
          <w:p w14:paraId="7D15F887" w14:textId="77777777" w:rsidR="00A61EED" w:rsidRDefault="00A61EED"/>
          <w:p w14:paraId="7D15F888" w14:textId="77777777" w:rsidR="00A61EED" w:rsidRDefault="00A61EED"/>
          <w:p w14:paraId="7D15F889" w14:textId="77777777" w:rsidR="00A61EED" w:rsidRDefault="00A61EED"/>
          <w:p w14:paraId="7D15F88A" w14:textId="77777777" w:rsidR="00A61EED" w:rsidRDefault="00A61EED"/>
          <w:p w14:paraId="7D15F88B" w14:textId="77777777" w:rsidR="00A61EED" w:rsidRDefault="00A61EED"/>
          <w:p w14:paraId="7D15F88C" w14:textId="77777777" w:rsidR="00A61EED" w:rsidRDefault="00A61EED"/>
          <w:p w14:paraId="7D15F88D" w14:textId="77777777" w:rsidR="00A61EED" w:rsidRDefault="00A61EED"/>
          <w:p w14:paraId="7D15F88E" w14:textId="77777777" w:rsidR="00A61EED" w:rsidRDefault="00A61EED"/>
          <w:p w14:paraId="7D15F88F" w14:textId="77777777" w:rsidR="00A61EED" w:rsidRDefault="00A61EED"/>
          <w:p w14:paraId="7D15F890" w14:textId="77777777" w:rsidR="00A61EED" w:rsidRDefault="00A61EED">
            <w:r>
              <w:t>Máxima</w:t>
            </w:r>
          </w:p>
          <w:p w14:paraId="7D15F891" w14:textId="77777777" w:rsidR="00A61EED" w:rsidRDefault="00A61EED"/>
          <w:p w14:paraId="7D15F892" w14:textId="77777777" w:rsidR="00A61EED" w:rsidRDefault="00A61EED"/>
          <w:p w14:paraId="7D15F893" w14:textId="77777777" w:rsidR="00A61EED" w:rsidRDefault="00A61EED"/>
          <w:p w14:paraId="7D15F894" w14:textId="77777777" w:rsidR="00A61EED" w:rsidRDefault="00A61EED"/>
          <w:p w14:paraId="7D15F895" w14:textId="77777777" w:rsidR="00A61EED" w:rsidRDefault="00A61EED"/>
          <w:p w14:paraId="7D15F896" w14:textId="77777777" w:rsidR="00A61EED" w:rsidRDefault="00A61EED"/>
          <w:p w14:paraId="7D15F897" w14:textId="77777777" w:rsidR="00A61EED" w:rsidRDefault="00A61EED"/>
          <w:p w14:paraId="7D15F898" w14:textId="77777777" w:rsidR="00A61EED" w:rsidRDefault="00A61EED"/>
          <w:p w14:paraId="7D15F899" w14:textId="77777777" w:rsidR="00A61EED" w:rsidRDefault="00A61EED">
            <w:r>
              <w:t xml:space="preserve">Média </w:t>
            </w:r>
          </w:p>
        </w:tc>
        <w:tc>
          <w:tcPr>
            <w:tcW w:w="1728" w:type="dxa"/>
          </w:tcPr>
          <w:p w14:paraId="7D15F89A" w14:textId="77777777" w:rsidR="005935D6" w:rsidRDefault="00373FB6">
            <w:r>
              <w:lastRenderedPageBreak/>
              <w:t>Estado (Implementado/Pendente)</w:t>
            </w:r>
          </w:p>
          <w:p w14:paraId="7D15F89B" w14:textId="77777777" w:rsidR="008705F8" w:rsidRDefault="008705F8"/>
          <w:p w14:paraId="7D15F89C" w14:textId="77777777" w:rsidR="008705F8" w:rsidRDefault="00A61EED">
            <w:r>
              <w:t>Implementado</w:t>
            </w:r>
          </w:p>
          <w:p w14:paraId="7D15F89D" w14:textId="77777777" w:rsidR="008705F8" w:rsidRDefault="008705F8"/>
          <w:p w14:paraId="7D15F89E" w14:textId="77777777" w:rsidR="008705F8" w:rsidRDefault="008705F8"/>
          <w:p w14:paraId="7D15F89F" w14:textId="77777777" w:rsidR="008705F8" w:rsidRDefault="008705F8"/>
          <w:p w14:paraId="7D15F8A0" w14:textId="77777777" w:rsidR="008705F8" w:rsidRDefault="008705F8"/>
          <w:p w14:paraId="7D15F8A1" w14:textId="77777777" w:rsidR="008705F8" w:rsidRDefault="008705F8"/>
          <w:p w14:paraId="7D15F8A2" w14:textId="77777777" w:rsidR="008705F8" w:rsidRDefault="008705F8"/>
          <w:p w14:paraId="7D15F8A3" w14:textId="77777777" w:rsidR="008705F8" w:rsidRDefault="008705F8"/>
          <w:p w14:paraId="7D15F8A4" w14:textId="77777777" w:rsidR="008705F8" w:rsidRDefault="008705F8"/>
          <w:p w14:paraId="7D15F8A5" w14:textId="77777777" w:rsidR="008705F8" w:rsidRDefault="008705F8"/>
          <w:p w14:paraId="7D15F8A6" w14:textId="77777777" w:rsidR="008705F8" w:rsidRDefault="008705F8"/>
          <w:p w14:paraId="7D15F8A7" w14:textId="77777777" w:rsidR="008705F8" w:rsidRDefault="008705F8"/>
          <w:p w14:paraId="7D15F8A8" w14:textId="77777777" w:rsidR="008705F8" w:rsidRDefault="008705F8">
            <w:r>
              <w:t>Implementado</w:t>
            </w:r>
          </w:p>
          <w:p w14:paraId="7D15F8A9" w14:textId="77777777" w:rsidR="008705F8" w:rsidRDefault="008705F8"/>
          <w:p w14:paraId="7D15F8AA" w14:textId="77777777" w:rsidR="008705F8" w:rsidRDefault="008705F8"/>
          <w:p w14:paraId="7D15F8AB" w14:textId="77777777" w:rsidR="008705F8" w:rsidRDefault="008705F8"/>
          <w:p w14:paraId="7D15F8AC" w14:textId="77777777" w:rsidR="008705F8" w:rsidRDefault="008705F8"/>
          <w:p w14:paraId="7D15F8AD" w14:textId="77777777" w:rsidR="008705F8" w:rsidRDefault="008705F8"/>
          <w:p w14:paraId="7D15F8AE" w14:textId="77777777" w:rsidR="008705F8" w:rsidRDefault="008705F8"/>
          <w:p w14:paraId="7D15F8AF" w14:textId="77777777" w:rsidR="008705F8" w:rsidRDefault="008705F8"/>
          <w:p w14:paraId="7D15F8B0" w14:textId="77777777" w:rsidR="008705F8" w:rsidRDefault="008705F8"/>
          <w:p w14:paraId="7D15F8B1" w14:textId="77777777" w:rsidR="008705F8" w:rsidRDefault="008705F8">
            <w:r>
              <w:t>Pendente</w:t>
            </w:r>
          </w:p>
          <w:p w14:paraId="7D15F8B2" w14:textId="77777777" w:rsidR="008705F8" w:rsidRDefault="008705F8"/>
          <w:p w14:paraId="7D15F8B3" w14:textId="77777777" w:rsidR="008705F8" w:rsidRDefault="008705F8"/>
          <w:p w14:paraId="7D15F8B4" w14:textId="77777777" w:rsidR="008705F8" w:rsidRDefault="008705F8"/>
          <w:p w14:paraId="7D15F8B5" w14:textId="77777777" w:rsidR="008705F8" w:rsidRDefault="008705F8"/>
          <w:p w14:paraId="7D15F8B6" w14:textId="77777777" w:rsidR="008705F8" w:rsidRDefault="008705F8"/>
          <w:p w14:paraId="7D15F8B7" w14:textId="77777777" w:rsidR="008705F8" w:rsidRDefault="008705F8"/>
          <w:p w14:paraId="7D15F8B8" w14:textId="77777777" w:rsidR="008705F8" w:rsidRDefault="008705F8"/>
          <w:p w14:paraId="7D15F8B9" w14:textId="77777777" w:rsidR="008705F8" w:rsidRDefault="008705F8"/>
          <w:p w14:paraId="7D15F8BA" w14:textId="77777777" w:rsidR="008705F8" w:rsidRDefault="008705F8"/>
          <w:p w14:paraId="7D15F8BB" w14:textId="77777777" w:rsidR="008705F8" w:rsidRDefault="008705F8">
            <w:r>
              <w:t xml:space="preserve">Implementado </w:t>
            </w:r>
          </w:p>
          <w:p w14:paraId="7D15F8BC" w14:textId="77777777" w:rsidR="008705F8" w:rsidRDefault="008705F8"/>
          <w:p w14:paraId="7D15F8BD" w14:textId="77777777" w:rsidR="008705F8" w:rsidRDefault="008705F8"/>
          <w:p w14:paraId="7D15F8BE" w14:textId="77777777" w:rsidR="008705F8" w:rsidRDefault="008705F8"/>
          <w:p w14:paraId="7D15F8BF" w14:textId="77777777" w:rsidR="008705F8" w:rsidRDefault="008705F8"/>
          <w:p w14:paraId="7D15F8C0" w14:textId="77777777" w:rsidR="008705F8" w:rsidRDefault="008705F8"/>
          <w:p w14:paraId="7D15F8C1" w14:textId="77777777" w:rsidR="008705F8" w:rsidRDefault="008705F8"/>
          <w:p w14:paraId="7D15F8C2" w14:textId="77777777" w:rsidR="008705F8" w:rsidRDefault="008705F8"/>
          <w:p w14:paraId="7D15F8C3" w14:textId="77777777" w:rsidR="008705F8" w:rsidRDefault="008705F8"/>
          <w:p w14:paraId="7D15F8C4" w14:textId="77777777" w:rsidR="008705F8" w:rsidRDefault="008705F8">
            <w:r>
              <w:t>Implementado</w:t>
            </w:r>
          </w:p>
          <w:p w14:paraId="7D15F8C5" w14:textId="77777777" w:rsidR="008705F8" w:rsidRDefault="008705F8"/>
        </w:tc>
      </w:tr>
    </w:tbl>
    <w:p w14:paraId="7D15F8C7" w14:textId="77777777" w:rsidR="00373FB6" w:rsidRDefault="00373FB6"/>
    <w:sectPr w:rsidR="00373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2653B"/>
    <w:rsid w:val="00034616"/>
    <w:rsid w:val="0006063C"/>
    <w:rsid w:val="0012742B"/>
    <w:rsid w:val="0015074B"/>
    <w:rsid w:val="00177697"/>
    <w:rsid w:val="0029639D"/>
    <w:rsid w:val="00326F90"/>
    <w:rsid w:val="00373FB6"/>
    <w:rsid w:val="005935D6"/>
    <w:rsid w:val="0064625C"/>
    <w:rsid w:val="008705F8"/>
    <w:rsid w:val="00933EE3"/>
    <w:rsid w:val="00A61E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15F6B0"/>
  <w14:defaultImageDpi w14:val="300"/>
  <w15:docId w15:val="{0D14382A-2BD8-4E46-B0A5-B6528CEB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E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933E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974D1-8E74-414F-B690-751F45BB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 miello</cp:lastModifiedBy>
  <cp:revision>6</cp:revision>
  <dcterms:created xsi:type="dcterms:W3CDTF">2024-09-15T18:33:00Z</dcterms:created>
  <dcterms:modified xsi:type="dcterms:W3CDTF">2024-11-30T23:53:00Z</dcterms:modified>
  <cp:category/>
</cp:coreProperties>
</file>